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B4886" w14:textId="77777777" w:rsidR="00EC54F1" w:rsidRPr="00851FDA" w:rsidRDefault="00EC54F1" w:rsidP="00EC54F1">
      <w:pPr>
        <w:jc w:val="center"/>
        <w:rPr>
          <w:rFonts w:ascii="Times New Roman" w:hAnsi="Times New Roman" w:cs="Times New Roman"/>
          <w:b/>
          <w:bCs/>
        </w:rPr>
      </w:pPr>
      <w:r w:rsidRPr="00851FDA">
        <w:rPr>
          <w:rFonts w:ascii="Times New Roman" w:hAnsi="Times New Roman" w:cs="Times New Roman"/>
          <w:b/>
          <w:bCs/>
          <w:noProof/>
          <w:lang w:eastAsia="en-GB"/>
        </w:rPr>
        <w:drawing>
          <wp:inline distT="0" distB="0" distL="0" distR="0" wp14:anchorId="1DC9AC72" wp14:editId="5CE94603">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02441694" w14:textId="77777777" w:rsidR="00EC54F1" w:rsidRPr="00851FDA" w:rsidRDefault="00EC54F1" w:rsidP="00EC54F1">
      <w:pPr>
        <w:rPr>
          <w:rFonts w:ascii="Times New Roman" w:hAnsi="Times New Roman" w:cs="Times New Roman"/>
        </w:rPr>
      </w:pPr>
    </w:p>
    <w:p w14:paraId="1B848C0F" w14:textId="76AEA7F9" w:rsidR="00EC54F1" w:rsidRDefault="00EC54F1" w:rsidP="007051AF">
      <w:pPr>
        <w:spacing w:after="120"/>
        <w:jc w:val="center"/>
        <w:rPr>
          <w:rFonts w:ascii="Times New Roman" w:hAnsi="Times New Roman" w:cs="Times New Roman"/>
          <w:b/>
          <w:bCs/>
          <w:sz w:val="56"/>
          <w:szCs w:val="56"/>
        </w:rPr>
      </w:pPr>
      <w:r w:rsidRPr="00851FDA">
        <w:rPr>
          <w:rFonts w:ascii="Times New Roman" w:hAnsi="Times New Roman" w:cs="Times New Roman"/>
          <w:b/>
          <w:bCs/>
          <w:sz w:val="56"/>
          <w:szCs w:val="56"/>
        </w:rPr>
        <w:t>School of Computing and Mathematical Sciences</w:t>
      </w:r>
    </w:p>
    <w:p w14:paraId="2A0A7E90" w14:textId="77777777" w:rsidR="007051AF" w:rsidRPr="00851FDA" w:rsidRDefault="007051AF" w:rsidP="007051AF">
      <w:pPr>
        <w:spacing w:after="120"/>
        <w:jc w:val="center"/>
        <w:rPr>
          <w:rFonts w:ascii="Times New Roman" w:hAnsi="Times New Roman" w:cs="Times New Roman"/>
          <w:b/>
          <w:bCs/>
          <w:sz w:val="56"/>
          <w:szCs w:val="56"/>
        </w:rPr>
      </w:pPr>
    </w:p>
    <w:p w14:paraId="15EE8225" w14:textId="6FA61D4C" w:rsidR="00EC54F1" w:rsidRPr="00851FDA" w:rsidRDefault="00EC54F1" w:rsidP="007051AF">
      <w:pPr>
        <w:jc w:val="center"/>
        <w:rPr>
          <w:rFonts w:ascii="Times New Roman" w:hAnsi="Times New Roman" w:cs="Times New Roman"/>
          <w:b/>
          <w:bCs/>
          <w:sz w:val="48"/>
          <w:szCs w:val="48"/>
        </w:rPr>
      </w:pPr>
      <w:r w:rsidRPr="00851FDA">
        <w:rPr>
          <w:rFonts w:ascii="Times New Roman" w:hAnsi="Times New Roman" w:cs="Times New Roman"/>
          <w:b/>
          <w:bCs/>
          <w:sz w:val="56"/>
          <w:szCs w:val="56"/>
        </w:rPr>
        <w:t>CO7201 Individual Project</w:t>
      </w:r>
    </w:p>
    <w:p w14:paraId="7A039011" w14:textId="77777777" w:rsidR="00EC54F1" w:rsidRPr="00851FDA" w:rsidRDefault="00EC54F1" w:rsidP="00EC54F1">
      <w:pPr>
        <w:jc w:val="center"/>
        <w:rPr>
          <w:rFonts w:ascii="Times New Roman" w:hAnsi="Times New Roman" w:cs="Times New Roman"/>
          <w:b/>
          <w:bCs/>
          <w:sz w:val="48"/>
          <w:szCs w:val="48"/>
        </w:rPr>
      </w:pPr>
    </w:p>
    <w:p w14:paraId="1C26CCAE" w14:textId="34691AD5" w:rsidR="00EC54F1" w:rsidRDefault="001A47AD" w:rsidP="007051AF">
      <w:pPr>
        <w:spacing w:after="0"/>
        <w:jc w:val="center"/>
        <w:rPr>
          <w:rFonts w:ascii="Times New Roman" w:hAnsi="Times New Roman" w:cs="Times New Roman"/>
          <w:b/>
          <w:bCs/>
          <w:sz w:val="48"/>
          <w:szCs w:val="96"/>
        </w:rPr>
      </w:pPr>
      <w:r>
        <w:rPr>
          <w:rFonts w:ascii="Times New Roman" w:hAnsi="Times New Roman" w:cs="Times New Roman"/>
          <w:b/>
          <w:bCs/>
          <w:sz w:val="48"/>
          <w:szCs w:val="96"/>
        </w:rPr>
        <w:t>Final</w:t>
      </w:r>
      <w:r w:rsidR="00EC54F1" w:rsidRPr="00851FDA">
        <w:rPr>
          <w:rFonts w:ascii="Times New Roman" w:hAnsi="Times New Roman" w:cs="Times New Roman"/>
          <w:b/>
          <w:bCs/>
          <w:sz w:val="48"/>
          <w:szCs w:val="96"/>
        </w:rPr>
        <w:t xml:space="preserve"> Report</w:t>
      </w:r>
      <w:r>
        <w:rPr>
          <w:rFonts w:ascii="Times New Roman" w:hAnsi="Times New Roman" w:cs="Times New Roman"/>
          <w:b/>
          <w:bCs/>
          <w:sz w:val="48"/>
          <w:szCs w:val="96"/>
        </w:rPr>
        <w:t xml:space="preserve"> </w:t>
      </w:r>
      <w:r w:rsidR="00FA394E">
        <w:rPr>
          <w:rFonts w:ascii="Times New Roman" w:hAnsi="Times New Roman" w:cs="Times New Roman"/>
          <w:b/>
          <w:bCs/>
          <w:sz w:val="48"/>
          <w:szCs w:val="96"/>
        </w:rPr>
        <w:t>Template</w:t>
      </w:r>
    </w:p>
    <w:p w14:paraId="2259029E" w14:textId="77777777" w:rsidR="007051AF" w:rsidRPr="00851FDA" w:rsidRDefault="007051AF" w:rsidP="007051AF">
      <w:pPr>
        <w:spacing w:after="0"/>
        <w:jc w:val="center"/>
        <w:rPr>
          <w:rFonts w:ascii="Times New Roman" w:hAnsi="Times New Roman" w:cs="Times New Roman"/>
          <w:b/>
          <w:bCs/>
          <w:sz w:val="48"/>
          <w:szCs w:val="96"/>
        </w:rPr>
      </w:pPr>
    </w:p>
    <w:p w14:paraId="1878DE7F" w14:textId="3F670A64" w:rsidR="00EC54F1" w:rsidRDefault="00EC54F1" w:rsidP="007051AF">
      <w:pPr>
        <w:spacing w:after="0"/>
        <w:jc w:val="center"/>
        <w:rPr>
          <w:rFonts w:ascii="Times New Roman" w:hAnsi="Times New Roman" w:cs="Times New Roman"/>
          <w:b/>
          <w:bCs/>
          <w:sz w:val="48"/>
          <w:szCs w:val="96"/>
        </w:rPr>
      </w:pPr>
      <w:r>
        <w:rPr>
          <w:rFonts w:ascii="Times New Roman" w:hAnsi="Times New Roman" w:cs="Times New Roman"/>
          <w:b/>
          <w:bCs/>
          <w:sz w:val="48"/>
          <w:szCs w:val="96"/>
        </w:rPr>
        <w:t>Finance Tracker</w:t>
      </w:r>
    </w:p>
    <w:p w14:paraId="3CE2FEE9" w14:textId="77777777" w:rsidR="007051AF" w:rsidRPr="007051AF" w:rsidRDefault="007051AF" w:rsidP="007051AF">
      <w:pPr>
        <w:spacing w:after="0"/>
        <w:jc w:val="center"/>
        <w:rPr>
          <w:rFonts w:ascii="Times New Roman" w:hAnsi="Times New Roman" w:cs="Times New Roman"/>
          <w:b/>
          <w:bCs/>
          <w:sz w:val="48"/>
          <w:szCs w:val="96"/>
        </w:rPr>
      </w:pPr>
    </w:p>
    <w:p w14:paraId="6FFC7132" w14:textId="77777777" w:rsidR="00EC54F1" w:rsidRPr="00851FDA" w:rsidRDefault="00EC54F1" w:rsidP="007051AF">
      <w:pPr>
        <w:spacing w:after="0"/>
        <w:jc w:val="center"/>
        <w:rPr>
          <w:rFonts w:ascii="Times New Roman" w:hAnsi="Times New Roman" w:cs="Times New Roman"/>
          <w:b/>
          <w:bCs/>
          <w:sz w:val="28"/>
          <w:szCs w:val="44"/>
        </w:rPr>
      </w:pPr>
      <w:r>
        <w:rPr>
          <w:rFonts w:ascii="Times New Roman" w:hAnsi="Times New Roman" w:cs="Times New Roman"/>
          <w:b/>
          <w:bCs/>
          <w:sz w:val="28"/>
          <w:szCs w:val="44"/>
        </w:rPr>
        <w:t>Vivek Shah</w:t>
      </w:r>
    </w:p>
    <w:p w14:paraId="428F7ACF" w14:textId="77777777" w:rsidR="00EC54F1" w:rsidRPr="00ED70E3" w:rsidRDefault="00EC54F1" w:rsidP="007051AF">
      <w:pPr>
        <w:spacing w:after="0"/>
        <w:jc w:val="center"/>
        <w:rPr>
          <w:rFonts w:ascii="Times New Roman" w:hAnsi="Times New Roman" w:cs="Times New Roman"/>
          <w:b/>
          <w:bCs/>
          <w:sz w:val="28"/>
          <w:szCs w:val="44"/>
          <w:lang w:val="en-IN"/>
        </w:rPr>
      </w:pPr>
      <w:r w:rsidRPr="00ED70E3">
        <w:rPr>
          <w:rFonts w:ascii="Times New Roman" w:hAnsi="Times New Roman" w:cs="Times New Roman"/>
          <w:b/>
          <w:bCs/>
          <w:sz w:val="28"/>
          <w:szCs w:val="44"/>
          <w:lang w:val="en-IN"/>
        </w:rPr>
        <w:t>vps5@student.le.ac.uk</w:t>
      </w:r>
    </w:p>
    <w:p w14:paraId="1567238E" w14:textId="77777777" w:rsidR="00EC54F1" w:rsidRPr="00851FDA" w:rsidRDefault="00EC54F1" w:rsidP="007051AF">
      <w:pPr>
        <w:spacing w:after="0"/>
        <w:jc w:val="center"/>
        <w:rPr>
          <w:rFonts w:ascii="Times New Roman" w:hAnsi="Times New Roman" w:cs="Times New Roman"/>
          <w:b/>
          <w:bCs/>
          <w:sz w:val="28"/>
          <w:szCs w:val="44"/>
        </w:rPr>
      </w:pPr>
      <w:r>
        <w:rPr>
          <w:rFonts w:ascii="Times New Roman" w:hAnsi="Times New Roman" w:cs="Times New Roman"/>
          <w:b/>
          <w:bCs/>
          <w:sz w:val="28"/>
          <w:szCs w:val="44"/>
        </w:rPr>
        <w:t>Student Id - 239062179</w:t>
      </w:r>
    </w:p>
    <w:p w14:paraId="1201FB69" w14:textId="77777777" w:rsidR="00EC54F1" w:rsidRPr="00851FDA" w:rsidRDefault="00EC54F1" w:rsidP="007051AF">
      <w:pPr>
        <w:rPr>
          <w:rFonts w:ascii="Times New Roman" w:hAnsi="Times New Roman" w:cs="Times New Roman"/>
          <w:b/>
          <w:bCs/>
          <w:sz w:val="32"/>
          <w:szCs w:val="48"/>
        </w:rPr>
      </w:pPr>
    </w:p>
    <w:p w14:paraId="71169C4B" w14:textId="77777777" w:rsidR="00EC54F1" w:rsidRPr="00851FDA" w:rsidRDefault="00EC54F1" w:rsidP="007051AF">
      <w:pPr>
        <w:spacing w:after="0"/>
        <w:jc w:val="center"/>
        <w:rPr>
          <w:rFonts w:ascii="Times New Roman" w:hAnsi="Times New Roman" w:cs="Times New Roman"/>
          <w:b/>
          <w:bCs/>
          <w:sz w:val="32"/>
          <w:szCs w:val="48"/>
        </w:rPr>
      </w:pPr>
      <w:r w:rsidRPr="00851FDA">
        <w:rPr>
          <w:rFonts w:ascii="Times New Roman" w:hAnsi="Times New Roman" w:cs="Times New Roman"/>
          <w:b/>
          <w:bCs/>
          <w:sz w:val="32"/>
          <w:szCs w:val="48"/>
        </w:rPr>
        <w:t xml:space="preserve">Project Supervisor: </w:t>
      </w:r>
      <w:r w:rsidRPr="00ED70E3">
        <w:rPr>
          <w:rFonts w:ascii="Times New Roman" w:hAnsi="Times New Roman" w:cs="Times New Roman"/>
          <w:b/>
          <w:bCs/>
          <w:sz w:val="32"/>
          <w:szCs w:val="48"/>
        </w:rPr>
        <w:t>Dr</w:t>
      </w:r>
      <w:r>
        <w:rPr>
          <w:rFonts w:ascii="Times New Roman" w:hAnsi="Times New Roman" w:cs="Times New Roman"/>
          <w:b/>
          <w:bCs/>
          <w:sz w:val="32"/>
          <w:szCs w:val="48"/>
        </w:rPr>
        <w:t>.</w:t>
      </w:r>
      <w:r w:rsidRPr="00ED70E3">
        <w:rPr>
          <w:rFonts w:ascii="Times New Roman" w:hAnsi="Times New Roman" w:cs="Times New Roman"/>
          <w:b/>
          <w:bCs/>
          <w:sz w:val="32"/>
          <w:szCs w:val="48"/>
        </w:rPr>
        <w:t xml:space="preserve"> Babajide Afeni</w:t>
      </w:r>
    </w:p>
    <w:p w14:paraId="6CCCA82D" w14:textId="6F0665E2" w:rsidR="00EC54F1" w:rsidRDefault="00EC54F1" w:rsidP="007051AF">
      <w:pPr>
        <w:spacing w:after="0"/>
        <w:jc w:val="center"/>
        <w:rPr>
          <w:rFonts w:ascii="Times New Roman" w:hAnsi="Times New Roman" w:cs="Times New Roman"/>
          <w:b/>
          <w:bCs/>
          <w:sz w:val="32"/>
          <w:szCs w:val="48"/>
        </w:rPr>
      </w:pPr>
      <w:r w:rsidRPr="00851FDA">
        <w:rPr>
          <w:rFonts w:ascii="Times New Roman" w:hAnsi="Times New Roman" w:cs="Times New Roman"/>
          <w:b/>
          <w:bCs/>
          <w:sz w:val="32"/>
          <w:szCs w:val="48"/>
        </w:rPr>
        <w:t xml:space="preserve">Principal Marker: </w:t>
      </w:r>
      <w:r w:rsidRPr="00ED70E3">
        <w:rPr>
          <w:rFonts w:ascii="Times New Roman" w:hAnsi="Times New Roman" w:cs="Times New Roman"/>
          <w:b/>
          <w:bCs/>
          <w:sz w:val="32"/>
          <w:szCs w:val="48"/>
        </w:rPr>
        <w:t>Dr</w:t>
      </w:r>
      <w:r>
        <w:rPr>
          <w:rFonts w:ascii="Times New Roman" w:hAnsi="Times New Roman" w:cs="Times New Roman"/>
          <w:b/>
          <w:bCs/>
          <w:sz w:val="32"/>
          <w:szCs w:val="48"/>
        </w:rPr>
        <w:t>.</w:t>
      </w:r>
      <w:r w:rsidRPr="00ED70E3">
        <w:rPr>
          <w:rFonts w:ascii="Times New Roman" w:hAnsi="Times New Roman" w:cs="Times New Roman"/>
          <w:b/>
          <w:bCs/>
          <w:sz w:val="32"/>
          <w:szCs w:val="48"/>
        </w:rPr>
        <w:t xml:space="preserve"> Craig Bower</w:t>
      </w:r>
    </w:p>
    <w:p w14:paraId="4248AB43" w14:textId="77777777" w:rsidR="007051AF" w:rsidRPr="007051AF" w:rsidRDefault="007051AF" w:rsidP="007051AF">
      <w:pPr>
        <w:spacing w:after="0"/>
        <w:jc w:val="center"/>
        <w:rPr>
          <w:rFonts w:ascii="Times New Roman" w:hAnsi="Times New Roman" w:cs="Times New Roman"/>
          <w:b/>
          <w:bCs/>
          <w:sz w:val="32"/>
          <w:szCs w:val="48"/>
        </w:rPr>
      </w:pPr>
    </w:p>
    <w:p w14:paraId="025CB64B" w14:textId="7D8CF4BF" w:rsidR="00EC54F1" w:rsidRPr="00851FDA" w:rsidRDefault="00EC54F1" w:rsidP="007051AF">
      <w:pPr>
        <w:spacing w:after="0"/>
        <w:jc w:val="center"/>
        <w:rPr>
          <w:rFonts w:ascii="Times New Roman" w:hAnsi="Times New Roman" w:cs="Times New Roman"/>
          <w:sz w:val="16"/>
          <w:szCs w:val="48"/>
        </w:rPr>
      </w:pPr>
      <w:r w:rsidRPr="00851FDA">
        <w:rPr>
          <w:rFonts w:ascii="Times New Roman" w:hAnsi="Times New Roman" w:cs="Times New Roman"/>
          <w:b/>
          <w:bCs/>
          <w:sz w:val="32"/>
          <w:szCs w:val="48"/>
        </w:rPr>
        <w:t xml:space="preserve">Word Count: </w:t>
      </w:r>
      <w:r w:rsidR="007051AF">
        <w:rPr>
          <w:rFonts w:ascii="Times New Roman" w:hAnsi="Times New Roman" w:cs="Times New Roman"/>
          <w:b/>
          <w:bCs/>
          <w:sz w:val="32"/>
          <w:szCs w:val="48"/>
        </w:rPr>
        <w:t>4</w:t>
      </w:r>
      <w:r w:rsidR="008C6548">
        <w:rPr>
          <w:rFonts w:ascii="Times New Roman" w:hAnsi="Times New Roman" w:cs="Times New Roman"/>
          <w:b/>
          <w:bCs/>
          <w:sz w:val="32"/>
          <w:szCs w:val="48"/>
        </w:rPr>
        <w:t>5</w:t>
      </w:r>
      <w:r w:rsidR="007051AF">
        <w:rPr>
          <w:rFonts w:ascii="Times New Roman" w:hAnsi="Times New Roman" w:cs="Times New Roman"/>
          <w:b/>
          <w:bCs/>
          <w:sz w:val="32"/>
          <w:szCs w:val="48"/>
        </w:rPr>
        <w:t>00</w:t>
      </w:r>
    </w:p>
    <w:p w14:paraId="39CA1D1C" w14:textId="13EC87B7" w:rsidR="00EC54F1" w:rsidRPr="00851FDA" w:rsidRDefault="00EC54F1" w:rsidP="007051AF">
      <w:pPr>
        <w:spacing w:after="0"/>
        <w:jc w:val="center"/>
        <w:rPr>
          <w:rFonts w:ascii="Times New Roman" w:hAnsi="Times New Roman" w:cs="Times New Roman"/>
          <w:b/>
          <w:bCs/>
          <w:sz w:val="32"/>
          <w:szCs w:val="48"/>
        </w:rPr>
      </w:pPr>
      <w:r w:rsidRPr="00851FDA">
        <w:rPr>
          <w:rFonts w:ascii="Times New Roman" w:hAnsi="Times New Roman" w:cs="Times New Roman"/>
          <w:b/>
          <w:bCs/>
          <w:sz w:val="32"/>
          <w:szCs w:val="48"/>
        </w:rPr>
        <w:t>Submission Date</w:t>
      </w:r>
      <w:r>
        <w:rPr>
          <w:rFonts w:ascii="Times New Roman" w:hAnsi="Times New Roman" w:cs="Times New Roman"/>
          <w:b/>
          <w:bCs/>
          <w:sz w:val="32"/>
          <w:szCs w:val="48"/>
        </w:rPr>
        <w:t xml:space="preserve"> – 28/0</w:t>
      </w:r>
      <w:r w:rsidR="007051AF">
        <w:rPr>
          <w:rFonts w:ascii="Times New Roman" w:hAnsi="Times New Roman" w:cs="Times New Roman"/>
          <w:b/>
          <w:bCs/>
          <w:sz w:val="32"/>
          <w:szCs w:val="48"/>
        </w:rPr>
        <w:t>4</w:t>
      </w:r>
      <w:r>
        <w:rPr>
          <w:rFonts w:ascii="Times New Roman" w:hAnsi="Times New Roman" w:cs="Times New Roman"/>
          <w:b/>
          <w:bCs/>
          <w:sz w:val="32"/>
          <w:szCs w:val="48"/>
        </w:rPr>
        <w:t>/2025</w:t>
      </w:r>
    </w:p>
    <w:p w14:paraId="19CB880E" w14:textId="77777777" w:rsidR="00EC54F1" w:rsidRDefault="00EC54F1" w:rsidP="00EC54F1">
      <w:pPr>
        <w:rPr>
          <w:rFonts w:ascii="Times New Roman" w:hAnsi="Times New Roman" w:cs="Times New Roman"/>
          <w:b/>
          <w:bCs/>
          <w:sz w:val="32"/>
          <w:szCs w:val="48"/>
        </w:rPr>
      </w:pPr>
      <w:r w:rsidRPr="00851FDA">
        <w:rPr>
          <w:rFonts w:ascii="Times New Roman" w:hAnsi="Times New Roman" w:cs="Times New Roman"/>
          <w:b/>
          <w:bCs/>
          <w:noProof/>
          <w:sz w:val="32"/>
          <w:szCs w:val="48"/>
          <w:lang w:eastAsia="en-GB"/>
        </w:rPr>
        <w:lastRenderedPageBreak/>
        <mc:AlternateContent>
          <mc:Choice Requires="wps">
            <w:drawing>
              <wp:inline distT="0" distB="0" distL="0" distR="0" wp14:anchorId="7C2FCE8F" wp14:editId="5E74F089">
                <wp:extent cx="914400" cy="2872740"/>
                <wp:effectExtent l="0" t="0" r="12700" b="22860"/>
                <wp:docPr id="2" name="Text Box 2"/>
                <wp:cNvGraphicFramePr/>
                <a:graphic xmlns:a="http://schemas.openxmlformats.org/drawingml/2006/main">
                  <a:graphicData uri="http://schemas.microsoft.com/office/word/2010/wordprocessingShape">
                    <wps:wsp>
                      <wps:cNvSpPr txBox="1"/>
                      <wps:spPr>
                        <a:xfrm>
                          <a:off x="0" y="0"/>
                          <a:ext cx="914400" cy="2872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465925" w14:textId="77777777" w:rsidR="00EC54F1" w:rsidRPr="00917B0E" w:rsidRDefault="00EC54F1" w:rsidP="00EC54F1">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6BFFF58" w14:textId="6CCBD6E7" w:rsidR="00EC54F1" w:rsidRPr="00917B0E" w:rsidRDefault="00EC54F1" w:rsidP="007051AF">
                            <w:pPr>
                              <w:jc w:val="both"/>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3EB3BFEA" w14:textId="77777777" w:rsidR="00EC54F1" w:rsidRPr="00917B0E" w:rsidRDefault="00EC54F1" w:rsidP="007051AF">
                            <w:pPr>
                              <w:spacing w:after="0"/>
                              <w:rPr>
                                <w:rFonts w:ascii="Times New Roman" w:hAnsi="Times New Roman" w:cs="Times New Roman"/>
                                <w:sz w:val="25"/>
                                <w:szCs w:val="25"/>
                              </w:rPr>
                            </w:pPr>
                            <w:r w:rsidRPr="00917B0E">
                              <w:rPr>
                                <w:rFonts w:ascii="Times New Roman" w:hAnsi="Times New Roman" w:cs="Times New Roman"/>
                                <w:sz w:val="25"/>
                                <w:szCs w:val="25"/>
                              </w:rPr>
                              <w:t xml:space="preserve">Name: </w:t>
                            </w:r>
                            <w:r>
                              <w:rPr>
                                <w:rFonts w:ascii="Times New Roman" w:hAnsi="Times New Roman" w:cs="Times New Roman"/>
                                <w:sz w:val="25"/>
                                <w:szCs w:val="25"/>
                              </w:rPr>
                              <w:t>Vivek Shah</w:t>
                            </w:r>
                          </w:p>
                          <w:p w14:paraId="10D6520C" w14:textId="162E489D" w:rsidR="00EC54F1" w:rsidRPr="00917B0E" w:rsidRDefault="00EC54F1" w:rsidP="007051AF">
                            <w:pPr>
                              <w:spacing w:after="0"/>
                              <w:rPr>
                                <w:rFonts w:ascii="Times New Roman" w:hAnsi="Times New Roman" w:cs="Times New Roman"/>
                              </w:rPr>
                            </w:pPr>
                            <w:r w:rsidRPr="00917B0E">
                              <w:rPr>
                                <w:rFonts w:ascii="Times New Roman" w:hAnsi="Times New Roman" w:cs="Times New Roman"/>
                                <w:sz w:val="25"/>
                                <w:szCs w:val="25"/>
                              </w:rPr>
                              <w:t>Date:</w:t>
                            </w:r>
                            <w:r>
                              <w:rPr>
                                <w:rFonts w:ascii="Times New Roman" w:hAnsi="Times New Roman" w:cs="Times New Roman"/>
                                <w:sz w:val="25"/>
                                <w:szCs w:val="25"/>
                              </w:rPr>
                              <w:t xml:space="preserve"> 28/0</w:t>
                            </w:r>
                            <w:r w:rsidR="003F6BE6">
                              <w:rPr>
                                <w:rFonts w:ascii="Times New Roman" w:hAnsi="Times New Roman" w:cs="Times New Roman"/>
                                <w:sz w:val="25"/>
                                <w:szCs w:val="25"/>
                              </w:rPr>
                              <w:t>4</w:t>
                            </w:r>
                            <w:r>
                              <w:rPr>
                                <w:rFonts w:ascii="Times New Roman" w:hAnsi="Times New Roman" w:cs="Times New Roman"/>
                                <w:sz w:val="25"/>
                                <w:szCs w:val="25"/>
                              </w:rPr>
                              <w:t>/2025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C2FCE8F" id="_x0000_t202" coordsize="21600,21600" o:spt="202" path="m,l,21600r21600,l21600,xe">
                <v:stroke joinstyle="miter"/>
                <v:path gradientshapeok="t" o:connecttype="rect"/>
              </v:shapetype>
              <v:shape id="Text Box 2" o:spid="_x0000_s1026" type="#_x0000_t202" style="width:1in;height:226.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" fillcolor="white [3201]" strokeweight=".5pt">
                <v:textbox>
                  <w:txbxContent>
                    <w:p w14:paraId="71465925" w14:textId="77777777" w:rsidR="00EC54F1" w:rsidRPr="00917B0E" w:rsidRDefault="00EC54F1" w:rsidP="00EC54F1">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6BFFF58" w14:textId="6CCBD6E7" w:rsidR="00EC54F1" w:rsidRPr="00917B0E" w:rsidRDefault="00EC54F1" w:rsidP="007051AF">
                      <w:pPr>
                        <w:jc w:val="both"/>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3EB3BFEA" w14:textId="77777777" w:rsidR="00EC54F1" w:rsidRPr="00917B0E" w:rsidRDefault="00EC54F1" w:rsidP="007051AF">
                      <w:pPr>
                        <w:spacing w:after="0"/>
                        <w:rPr>
                          <w:rFonts w:ascii="Times New Roman" w:hAnsi="Times New Roman" w:cs="Times New Roman"/>
                          <w:sz w:val="25"/>
                          <w:szCs w:val="25"/>
                        </w:rPr>
                      </w:pPr>
                      <w:r w:rsidRPr="00917B0E">
                        <w:rPr>
                          <w:rFonts w:ascii="Times New Roman" w:hAnsi="Times New Roman" w:cs="Times New Roman"/>
                          <w:sz w:val="25"/>
                          <w:szCs w:val="25"/>
                        </w:rPr>
                        <w:t xml:space="preserve">Name: </w:t>
                      </w:r>
                      <w:r>
                        <w:rPr>
                          <w:rFonts w:ascii="Times New Roman" w:hAnsi="Times New Roman" w:cs="Times New Roman"/>
                          <w:sz w:val="25"/>
                          <w:szCs w:val="25"/>
                        </w:rPr>
                        <w:t>Vivek Shah</w:t>
                      </w:r>
                    </w:p>
                    <w:p w14:paraId="10D6520C" w14:textId="162E489D" w:rsidR="00EC54F1" w:rsidRPr="00917B0E" w:rsidRDefault="00EC54F1" w:rsidP="007051AF">
                      <w:pPr>
                        <w:spacing w:after="0"/>
                        <w:rPr>
                          <w:rFonts w:ascii="Times New Roman" w:hAnsi="Times New Roman" w:cs="Times New Roman"/>
                        </w:rPr>
                      </w:pPr>
                      <w:r w:rsidRPr="00917B0E">
                        <w:rPr>
                          <w:rFonts w:ascii="Times New Roman" w:hAnsi="Times New Roman" w:cs="Times New Roman"/>
                          <w:sz w:val="25"/>
                          <w:szCs w:val="25"/>
                        </w:rPr>
                        <w:t>Date:</w:t>
                      </w:r>
                      <w:r>
                        <w:rPr>
                          <w:rFonts w:ascii="Times New Roman" w:hAnsi="Times New Roman" w:cs="Times New Roman"/>
                          <w:sz w:val="25"/>
                          <w:szCs w:val="25"/>
                        </w:rPr>
                        <w:t xml:space="preserve"> 28/0</w:t>
                      </w:r>
                      <w:r w:rsidR="003F6BE6">
                        <w:rPr>
                          <w:rFonts w:ascii="Times New Roman" w:hAnsi="Times New Roman" w:cs="Times New Roman"/>
                          <w:sz w:val="25"/>
                          <w:szCs w:val="25"/>
                        </w:rPr>
                        <w:t>4</w:t>
                      </w:r>
                      <w:r>
                        <w:rPr>
                          <w:rFonts w:ascii="Times New Roman" w:hAnsi="Times New Roman" w:cs="Times New Roman"/>
                          <w:sz w:val="25"/>
                          <w:szCs w:val="25"/>
                        </w:rPr>
                        <w:t>/2025</w:t>
                      </w:r>
                    </w:p>
                  </w:txbxContent>
                </v:textbox>
                <w10:anchorlock/>
              </v:shape>
            </w:pict>
          </mc:Fallback>
        </mc:AlternateContent>
      </w:r>
    </w:p>
    <w:p w14:paraId="22DDF453" w14:textId="77777777" w:rsidR="007051AF" w:rsidRDefault="007051AF" w:rsidP="00EC54F1">
      <w:pPr>
        <w:rPr>
          <w:rFonts w:ascii="Times New Roman" w:hAnsi="Times New Roman" w:cs="Times New Roman"/>
          <w:b/>
          <w:bCs/>
          <w:sz w:val="32"/>
          <w:szCs w:val="48"/>
        </w:rPr>
      </w:pPr>
    </w:p>
    <w:p w14:paraId="78B5F396" w14:textId="77777777" w:rsidR="007051AF" w:rsidRDefault="007051AF" w:rsidP="00EC54F1">
      <w:pPr>
        <w:rPr>
          <w:rFonts w:ascii="Times New Roman" w:hAnsi="Times New Roman" w:cs="Times New Roman"/>
          <w:b/>
          <w:bCs/>
          <w:sz w:val="32"/>
          <w:szCs w:val="48"/>
        </w:rPr>
      </w:pPr>
    </w:p>
    <w:p w14:paraId="23A318D4" w14:textId="77777777" w:rsidR="007051AF" w:rsidRDefault="007051AF" w:rsidP="00EC54F1">
      <w:pPr>
        <w:rPr>
          <w:rFonts w:ascii="Times New Roman" w:hAnsi="Times New Roman" w:cs="Times New Roman"/>
          <w:b/>
          <w:bCs/>
          <w:sz w:val="32"/>
          <w:szCs w:val="48"/>
        </w:rPr>
      </w:pPr>
    </w:p>
    <w:p w14:paraId="5FFFA1E4" w14:textId="77777777" w:rsidR="007051AF" w:rsidRDefault="007051AF" w:rsidP="00EC54F1">
      <w:pPr>
        <w:rPr>
          <w:rFonts w:ascii="Times New Roman" w:hAnsi="Times New Roman" w:cs="Times New Roman"/>
          <w:b/>
          <w:bCs/>
          <w:sz w:val="32"/>
          <w:szCs w:val="48"/>
        </w:rPr>
      </w:pPr>
    </w:p>
    <w:p w14:paraId="326A607F" w14:textId="77777777" w:rsidR="007051AF" w:rsidRDefault="007051AF" w:rsidP="00EC54F1">
      <w:pPr>
        <w:rPr>
          <w:rFonts w:ascii="Times New Roman" w:hAnsi="Times New Roman" w:cs="Times New Roman"/>
          <w:b/>
          <w:bCs/>
          <w:sz w:val="32"/>
          <w:szCs w:val="48"/>
        </w:rPr>
      </w:pPr>
    </w:p>
    <w:p w14:paraId="6CE08487" w14:textId="77777777" w:rsidR="007051AF" w:rsidRDefault="007051AF" w:rsidP="00EC54F1">
      <w:pPr>
        <w:rPr>
          <w:rFonts w:ascii="Times New Roman" w:hAnsi="Times New Roman" w:cs="Times New Roman"/>
          <w:b/>
          <w:bCs/>
          <w:sz w:val="32"/>
          <w:szCs w:val="48"/>
        </w:rPr>
      </w:pPr>
    </w:p>
    <w:p w14:paraId="1D5324E5" w14:textId="77777777" w:rsidR="007051AF" w:rsidRDefault="007051AF" w:rsidP="00EC54F1">
      <w:pPr>
        <w:rPr>
          <w:rFonts w:ascii="Times New Roman" w:hAnsi="Times New Roman" w:cs="Times New Roman"/>
          <w:b/>
          <w:bCs/>
          <w:sz w:val="32"/>
          <w:szCs w:val="48"/>
        </w:rPr>
      </w:pPr>
    </w:p>
    <w:p w14:paraId="3E8DB1AA" w14:textId="77777777" w:rsidR="007051AF" w:rsidRDefault="007051AF" w:rsidP="00EC54F1">
      <w:pPr>
        <w:rPr>
          <w:rFonts w:ascii="Times New Roman" w:hAnsi="Times New Roman" w:cs="Times New Roman"/>
          <w:b/>
          <w:bCs/>
          <w:sz w:val="32"/>
          <w:szCs w:val="48"/>
        </w:rPr>
      </w:pPr>
    </w:p>
    <w:p w14:paraId="726B46F0" w14:textId="77777777" w:rsidR="007051AF" w:rsidRDefault="007051AF" w:rsidP="00EC54F1">
      <w:pPr>
        <w:rPr>
          <w:rFonts w:ascii="Times New Roman" w:hAnsi="Times New Roman" w:cs="Times New Roman"/>
          <w:b/>
          <w:bCs/>
          <w:sz w:val="32"/>
          <w:szCs w:val="48"/>
        </w:rPr>
      </w:pPr>
    </w:p>
    <w:p w14:paraId="0246CCCA" w14:textId="77777777" w:rsidR="007051AF" w:rsidRDefault="007051AF" w:rsidP="00EC54F1">
      <w:pPr>
        <w:rPr>
          <w:rFonts w:ascii="Times New Roman" w:hAnsi="Times New Roman" w:cs="Times New Roman"/>
          <w:b/>
          <w:bCs/>
          <w:sz w:val="32"/>
          <w:szCs w:val="48"/>
        </w:rPr>
      </w:pPr>
    </w:p>
    <w:p w14:paraId="1A3F8AF5" w14:textId="77777777" w:rsidR="007051AF" w:rsidRDefault="007051AF" w:rsidP="00EC54F1">
      <w:pPr>
        <w:rPr>
          <w:rFonts w:ascii="Times New Roman" w:hAnsi="Times New Roman" w:cs="Times New Roman"/>
          <w:b/>
          <w:bCs/>
          <w:sz w:val="32"/>
          <w:szCs w:val="48"/>
        </w:rPr>
      </w:pPr>
    </w:p>
    <w:p w14:paraId="4C6BDE2A" w14:textId="77777777" w:rsidR="007051AF" w:rsidRDefault="007051AF" w:rsidP="00EC54F1">
      <w:pPr>
        <w:rPr>
          <w:rFonts w:ascii="Times New Roman" w:hAnsi="Times New Roman" w:cs="Times New Roman"/>
          <w:b/>
          <w:bCs/>
          <w:sz w:val="32"/>
          <w:szCs w:val="48"/>
        </w:rPr>
      </w:pPr>
    </w:p>
    <w:p w14:paraId="10EEAF2B" w14:textId="77777777" w:rsidR="007051AF" w:rsidRDefault="007051AF" w:rsidP="00EC54F1">
      <w:pPr>
        <w:rPr>
          <w:rFonts w:ascii="Times New Roman" w:hAnsi="Times New Roman" w:cs="Times New Roman"/>
          <w:b/>
          <w:bCs/>
          <w:sz w:val="32"/>
          <w:szCs w:val="48"/>
        </w:rPr>
      </w:pPr>
    </w:p>
    <w:p w14:paraId="57BB2E18" w14:textId="77777777" w:rsidR="007051AF" w:rsidRPr="007051AF" w:rsidRDefault="007051AF" w:rsidP="007051AF">
      <w:pPr>
        <w:jc w:val="center"/>
        <w:rPr>
          <w:rFonts w:ascii="Times New Roman" w:hAnsi="Times New Roman" w:cs="Times New Roman"/>
          <w:b/>
          <w:bCs/>
          <w:sz w:val="28"/>
          <w:szCs w:val="28"/>
        </w:rPr>
      </w:pPr>
      <w:r w:rsidRPr="007051AF">
        <w:rPr>
          <w:rFonts w:ascii="Times New Roman" w:hAnsi="Times New Roman" w:cs="Times New Roman"/>
          <w:b/>
          <w:bCs/>
          <w:sz w:val="28"/>
          <w:szCs w:val="28"/>
        </w:rPr>
        <w:lastRenderedPageBreak/>
        <w:t>Abstract</w:t>
      </w:r>
    </w:p>
    <w:p w14:paraId="42E43393" w14:textId="77777777" w:rsidR="007051AF" w:rsidRPr="00EC54F1" w:rsidRDefault="007051AF" w:rsidP="007051AF">
      <w:pPr>
        <w:jc w:val="both"/>
        <w:rPr>
          <w:rFonts w:ascii="Times New Roman" w:hAnsi="Times New Roman" w:cs="Times New Roman"/>
        </w:rPr>
      </w:pPr>
      <w:r w:rsidRPr="00EC54F1">
        <w:rPr>
          <w:rFonts w:ascii="Times New Roman" w:hAnsi="Times New Roman" w:cs="Times New Roman"/>
        </w:rPr>
        <w:t>This dissertation presents the design, development, and evaluation of Finance Tracker, a personal finance management mobile application developed for Android devices. The primary goal of the application is to assist users in tracking their income and expenses, managing monthly budgets, and gaining insights into their financial habits through intuitive data visualization.</w:t>
      </w:r>
      <w:r w:rsidRPr="00EC54F1">
        <w:rPr>
          <w:rFonts w:ascii="Times New Roman" w:hAnsi="Times New Roman" w:cs="Times New Roman"/>
        </w:rPr>
        <w:br/>
      </w:r>
      <w:r w:rsidRPr="00EC54F1">
        <w:rPr>
          <w:rFonts w:ascii="Times New Roman" w:hAnsi="Times New Roman" w:cs="Times New Roman"/>
        </w:rPr>
        <w:br/>
        <w:t>The application was developed using Kotlin and Jetpack Compose with a Clean Architecture approach. Data storage is managed both locally using Room Database and in the cloud via Firebase Firestore, enabling multi-device synchronization. Key features include user authentication (email/password and Google Sign-In), multi-currency support with real-time exchange rates, and category-based expense tracking.</w:t>
      </w:r>
      <w:r w:rsidRPr="00EC54F1">
        <w:rPr>
          <w:rFonts w:ascii="Times New Roman" w:hAnsi="Times New Roman" w:cs="Times New Roman"/>
        </w:rPr>
        <w:br/>
      </w:r>
      <w:r w:rsidRPr="00EC54F1">
        <w:rPr>
          <w:rFonts w:ascii="Times New Roman" w:hAnsi="Times New Roman" w:cs="Times New Roman"/>
        </w:rPr>
        <w:br/>
        <w:t>Through manual testing and user feedback, the Finance Tracker app demonstrates high usability, performance, and reliability. Future enhancements, such as subscription tracking and machine learning-based spending predictions, have been identified to further improve the user experience.</w:t>
      </w:r>
    </w:p>
    <w:p w14:paraId="5BA4AE2F" w14:textId="77777777" w:rsidR="007051AF" w:rsidRDefault="007051AF" w:rsidP="00EC54F1">
      <w:pPr>
        <w:rPr>
          <w:rFonts w:ascii="Times New Roman" w:hAnsi="Times New Roman" w:cs="Times New Roman"/>
          <w:b/>
          <w:bCs/>
          <w:sz w:val="32"/>
          <w:szCs w:val="48"/>
        </w:rPr>
      </w:pPr>
    </w:p>
    <w:p w14:paraId="24A37080" w14:textId="77777777" w:rsidR="007051AF" w:rsidRDefault="007051AF" w:rsidP="00EC54F1">
      <w:pPr>
        <w:rPr>
          <w:rFonts w:ascii="Times New Roman" w:hAnsi="Times New Roman" w:cs="Times New Roman"/>
          <w:b/>
          <w:bCs/>
          <w:sz w:val="32"/>
          <w:szCs w:val="48"/>
        </w:rPr>
      </w:pPr>
    </w:p>
    <w:p w14:paraId="32D90B55" w14:textId="77777777" w:rsidR="007051AF" w:rsidRDefault="007051AF" w:rsidP="00EC54F1">
      <w:pPr>
        <w:rPr>
          <w:rFonts w:ascii="Times New Roman" w:hAnsi="Times New Roman" w:cs="Times New Roman"/>
          <w:b/>
          <w:bCs/>
          <w:sz w:val="32"/>
          <w:szCs w:val="48"/>
        </w:rPr>
      </w:pPr>
    </w:p>
    <w:p w14:paraId="1E128796" w14:textId="77777777" w:rsidR="007051AF" w:rsidRDefault="007051AF" w:rsidP="00EC54F1">
      <w:pPr>
        <w:rPr>
          <w:rFonts w:ascii="Times New Roman" w:hAnsi="Times New Roman" w:cs="Times New Roman"/>
          <w:b/>
          <w:bCs/>
          <w:sz w:val="32"/>
          <w:szCs w:val="48"/>
        </w:rPr>
      </w:pPr>
    </w:p>
    <w:p w14:paraId="36EEE4F3" w14:textId="77777777" w:rsidR="007051AF" w:rsidRDefault="007051AF" w:rsidP="00EC54F1">
      <w:pPr>
        <w:rPr>
          <w:rFonts w:ascii="Times New Roman" w:hAnsi="Times New Roman" w:cs="Times New Roman"/>
          <w:b/>
          <w:bCs/>
          <w:sz w:val="32"/>
          <w:szCs w:val="48"/>
        </w:rPr>
      </w:pPr>
    </w:p>
    <w:p w14:paraId="688981D8" w14:textId="77777777" w:rsidR="007051AF" w:rsidRDefault="007051AF" w:rsidP="00EC54F1">
      <w:pPr>
        <w:rPr>
          <w:rFonts w:ascii="Times New Roman" w:hAnsi="Times New Roman" w:cs="Times New Roman"/>
          <w:b/>
          <w:bCs/>
          <w:sz w:val="32"/>
          <w:szCs w:val="48"/>
        </w:rPr>
      </w:pPr>
    </w:p>
    <w:p w14:paraId="0A596EBC" w14:textId="77777777" w:rsidR="007051AF" w:rsidRDefault="007051AF" w:rsidP="00EC54F1">
      <w:pPr>
        <w:rPr>
          <w:rFonts w:ascii="Times New Roman" w:hAnsi="Times New Roman" w:cs="Times New Roman"/>
          <w:b/>
          <w:bCs/>
          <w:sz w:val="32"/>
          <w:szCs w:val="48"/>
        </w:rPr>
      </w:pPr>
    </w:p>
    <w:p w14:paraId="41BBE7EA" w14:textId="77777777" w:rsidR="007051AF" w:rsidRDefault="007051AF" w:rsidP="00EC54F1">
      <w:pPr>
        <w:rPr>
          <w:rFonts w:ascii="Times New Roman" w:hAnsi="Times New Roman" w:cs="Times New Roman"/>
          <w:b/>
          <w:bCs/>
          <w:sz w:val="32"/>
          <w:szCs w:val="48"/>
        </w:rPr>
      </w:pPr>
    </w:p>
    <w:p w14:paraId="45CC89DE" w14:textId="77777777" w:rsidR="007051AF" w:rsidRDefault="007051AF" w:rsidP="00EC54F1">
      <w:pPr>
        <w:rPr>
          <w:rFonts w:ascii="Times New Roman" w:hAnsi="Times New Roman" w:cs="Times New Roman"/>
          <w:b/>
          <w:bCs/>
          <w:sz w:val="32"/>
          <w:szCs w:val="48"/>
        </w:rPr>
      </w:pPr>
    </w:p>
    <w:p w14:paraId="5A75740B" w14:textId="77777777" w:rsidR="007051AF" w:rsidRDefault="007051AF" w:rsidP="00EC54F1">
      <w:pPr>
        <w:rPr>
          <w:rFonts w:ascii="Times New Roman" w:hAnsi="Times New Roman" w:cs="Times New Roman"/>
          <w:b/>
          <w:bCs/>
          <w:sz w:val="32"/>
          <w:szCs w:val="48"/>
        </w:rPr>
      </w:pPr>
    </w:p>
    <w:p w14:paraId="1A39C421" w14:textId="77777777" w:rsidR="007051AF" w:rsidRPr="00851FDA" w:rsidRDefault="007051AF" w:rsidP="00EC54F1">
      <w:pPr>
        <w:rPr>
          <w:rFonts w:ascii="Times New Roman" w:hAnsi="Times New Roman" w:cs="Times New Roman"/>
          <w:b/>
          <w:bCs/>
          <w:sz w:val="32"/>
          <w:szCs w:val="48"/>
        </w:rPr>
      </w:pPr>
    </w:p>
    <w:p w14:paraId="302F3324" w14:textId="77777777" w:rsidR="00EC54F1" w:rsidRPr="00851FDA" w:rsidRDefault="00EC54F1" w:rsidP="00EC54F1">
      <w:pPr>
        <w:rPr>
          <w:rFonts w:ascii="Times New Roman" w:hAnsi="Times New Roman" w:cs="Times New Roman"/>
          <w:b/>
          <w:bCs/>
          <w:sz w:val="32"/>
          <w:szCs w:val="48"/>
        </w:rPr>
      </w:pPr>
    </w:p>
    <w:p w14:paraId="2299A28D" w14:textId="77777777" w:rsidR="00EC54F1" w:rsidRPr="00EC54F1" w:rsidRDefault="00EC54F1">
      <w:pPr>
        <w:rPr>
          <w:rFonts w:ascii="Times New Roman" w:hAnsi="Times New Roman" w:cs="Times New Roman"/>
        </w:rPr>
      </w:pPr>
    </w:p>
    <w:p w14:paraId="5274969B" w14:textId="77777777" w:rsidR="003B68E1" w:rsidRDefault="00000000" w:rsidP="002B4D4F">
      <w:pPr>
        <w:rPr>
          <w:rFonts w:ascii="Times New Roman" w:hAnsi="Times New Roman" w:cs="Times New Roman"/>
          <w:b/>
          <w:bCs/>
          <w:sz w:val="28"/>
          <w:szCs w:val="28"/>
        </w:rPr>
      </w:pPr>
      <w:r w:rsidRPr="00EC54F1">
        <w:rPr>
          <w:rFonts w:ascii="Times New Roman" w:hAnsi="Times New Roman" w:cs="Times New Roman"/>
          <w:b/>
          <w:bCs/>
          <w:sz w:val="28"/>
          <w:szCs w:val="28"/>
        </w:rPr>
        <w:lastRenderedPageBreak/>
        <w:t>Table of Contents</w:t>
      </w:r>
    </w:p>
    <w:p w14:paraId="6211B82B" w14:textId="2B478097" w:rsidR="00AA391F" w:rsidRDefault="00AA391F">
      <w:pPr>
        <w:pStyle w:val="TOC1"/>
        <w:tabs>
          <w:tab w:val="left" w:pos="440"/>
          <w:tab w:val="right" w:leader="dot" w:pos="8630"/>
        </w:tabs>
        <w:rPr>
          <w:noProof/>
          <w:kern w:val="2"/>
          <w:sz w:val="24"/>
          <w:szCs w:val="21"/>
          <w:lang w:val="en-IN" w:eastAsia="en-IN" w:bidi="hi-IN"/>
          <w14:ligatures w14:val="standardContextual"/>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TOC \o "1-4" \h \z \u </w:instrText>
      </w:r>
      <w:r>
        <w:rPr>
          <w:rFonts w:ascii="Times New Roman" w:hAnsi="Times New Roman" w:cs="Times New Roman"/>
          <w:b/>
          <w:bCs/>
          <w:sz w:val="28"/>
          <w:szCs w:val="28"/>
        </w:rPr>
        <w:fldChar w:fldCharType="separate"/>
      </w:r>
      <w:hyperlink w:anchor="_Toc196694520" w:history="1">
        <w:r w:rsidRPr="00E21445">
          <w:rPr>
            <w:rStyle w:val="Hyperlink"/>
            <w:rFonts w:cs="Times New Roman"/>
            <w:noProof/>
          </w:rPr>
          <w:t>1</w:t>
        </w:r>
        <w:r>
          <w:rPr>
            <w:noProof/>
            <w:kern w:val="2"/>
            <w:sz w:val="24"/>
            <w:szCs w:val="21"/>
            <w:lang w:val="en-IN" w:eastAsia="en-IN" w:bidi="hi-IN"/>
            <w14:ligatures w14:val="standardContextual"/>
          </w:rPr>
          <w:tab/>
        </w:r>
        <w:r w:rsidRPr="00E21445">
          <w:rPr>
            <w:rStyle w:val="Hyperlink"/>
            <w:rFonts w:cs="Times New Roman"/>
            <w:noProof/>
          </w:rPr>
          <w:t>Introduction</w:t>
        </w:r>
        <w:r>
          <w:rPr>
            <w:noProof/>
            <w:webHidden/>
          </w:rPr>
          <w:tab/>
        </w:r>
        <w:r>
          <w:rPr>
            <w:noProof/>
            <w:webHidden/>
          </w:rPr>
          <w:fldChar w:fldCharType="begin"/>
        </w:r>
        <w:r>
          <w:rPr>
            <w:noProof/>
            <w:webHidden/>
          </w:rPr>
          <w:instrText xml:space="preserve"> PAGEREF _Toc196694520 \h </w:instrText>
        </w:r>
        <w:r>
          <w:rPr>
            <w:noProof/>
            <w:webHidden/>
          </w:rPr>
        </w:r>
        <w:r>
          <w:rPr>
            <w:noProof/>
            <w:webHidden/>
          </w:rPr>
          <w:fldChar w:fldCharType="separate"/>
        </w:r>
        <w:r w:rsidR="00FE01C2">
          <w:rPr>
            <w:noProof/>
            <w:webHidden/>
          </w:rPr>
          <w:t>8</w:t>
        </w:r>
        <w:r>
          <w:rPr>
            <w:noProof/>
            <w:webHidden/>
          </w:rPr>
          <w:fldChar w:fldCharType="end"/>
        </w:r>
      </w:hyperlink>
    </w:p>
    <w:p w14:paraId="5CD343D4" w14:textId="31885673"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21" w:history="1">
        <w:r w:rsidRPr="00E21445">
          <w:rPr>
            <w:rStyle w:val="Hyperlink"/>
            <w:rFonts w:cs="Times New Roman"/>
            <w:noProof/>
          </w:rPr>
          <w:t>1.1</w:t>
        </w:r>
        <w:r>
          <w:rPr>
            <w:noProof/>
            <w:kern w:val="2"/>
            <w:sz w:val="24"/>
            <w:szCs w:val="21"/>
            <w:lang w:val="en-IN" w:eastAsia="en-IN" w:bidi="hi-IN"/>
            <w14:ligatures w14:val="standardContextual"/>
          </w:rPr>
          <w:tab/>
        </w:r>
        <w:r w:rsidRPr="00E21445">
          <w:rPr>
            <w:rStyle w:val="Hyperlink"/>
            <w:rFonts w:cs="Times New Roman"/>
            <w:noProof/>
          </w:rPr>
          <w:t>Background And Motivation</w:t>
        </w:r>
        <w:r>
          <w:rPr>
            <w:noProof/>
            <w:webHidden/>
          </w:rPr>
          <w:tab/>
        </w:r>
        <w:r>
          <w:rPr>
            <w:noProof/>
            <w:webHidden/>
          </w:rPr>
          <w:fldChar w:fldCharType="begin"/>
        </w:r>
        <w:r>
          <w:rPr>
            <w:noProof/>
            <w:webHidden/>
          </w:rPr>
          <w:instrText xml:space="preserve"> PAGEREF _Toc196694521 \h </w:instrText>
        </w:r>
        <w:r>
          <w:rPr>
            <w:noProof/>
            <w:webHidden/>
          </w:rPr>
        </w:r>
        <w:r>
          <w:rPr>
            <w:noProof/>
            <w:webHidden/>
          </w:rPr>
          <w:fldChar w:fldCharType="separate"/>
        </w:r>
        <w:r w:rsidR="00FE01C2">
          <w:rPr>
            <w:noProof/>
            <w:webHidden/>
          </w:rPr>
          <w:t>8</w:t>
        </w:r>
        <w:r>
          <w:rPr>
            <w:noProof/>
            <w:webHidden/>
          </w:rPr>
          <w:fldChar w:fldCharType="end"/>
        </w:r>
      </w:hyperlink>
    </w:p>
    <w:p w14:paraId="2FDDFFAC" w14:textId="2282DD05"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22" w:history="1">
        <w:r w:rsidRPr="00E21445">
          <w:rPr>
            <w:rStyle w:val="Hyperlink"/>
            <w:rFonts w:cs="Times New Roman"/>
            <w:noProof/>
          </w:rPr>
          <w:t>1.1.1</w:t>
        </w:r>
        <w:r>
          <w:rPr>
            <w:noProof/>
            <w:kern w:val="2"/>
            <w:sz w:val="24"/>
            <w:szCs w:val="21"/>
            <w:lang w:val="en-IN" w:eastAsia="en-IN" w:bidi="hi-IN"/>
            <w14:ligatures w14:val="standardContextual"/>
          </w:rPr>
          <w:tab/>
        </w:r>
        <w:r w:rsidRPr="00E21445">
          <w:rPr>
            <w:rStyle w:val="Hyperlink"/>
            <w:rFonts w:cs="Times New Roman"/>
            <w:noProof/>
          </w:rPr>
          <w:t>Problem Statement</w:t>
        </w:r>
        <w:r>
          <w:rPr>
            <w:noProof/>
            <w:webHidden/>
          </w:rPr>
          <w:tab/>
        </w:r>
        <w:r>
          <w:rPr>
            <w:noProof/>
            <w:webHidden/>
          </w:rPr>
          <w:fldChar w:fldCharType="begin"/>
        </w:r>
        <w:r>
          <w:rPr>
            <w:noProof/>
            <w:webHidden/>
          </w:rPr>
          <w:instrText xml:space="preserve"> PAGEREF _Toc196694522 \h </w:instrText>
        </w:r>
        <w:r>
          <w:rPr>
            <w:noProof/>
            <w:webHidden/>
          </w:rPr>
        </w:r>
        <w:r>
          <w:rPr>
            <w:noProof/>
            <w:webHidden/>
          </w:rPr>
          <w:fldChar w:fldCharType="separate"/>
        </w:r>
        <w:r w:rsidR="00FE01C2">
          <w:rPr>
            <w:noProof/>
            <w:webHidden/>
          </w:rPr>
          <w:t>8</w:t>
        </w:r>
        <w:r>
          <w:rPr>
            <w:noProof/>
            <w:webHidden/>
          </w:rPr>
          <w:fldChar w:fldCharType="end"/>
        </w:r>
      </w:hyperlink>
    </w:p>
    <w:p w14:paraId="72A63349" w14:textId="09A73BE2"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23" w:history="1">
        <w:r w:rsidRPr="00E21445">
          <w:rPr>
            <w:rStyle w:val="Hyperlink"/>
            <w:rFonts w:cs="Times New Roman"/>
            <w:noProof/>
          </w:rPr>
          <w:t>1.2</w:t>
        </w:r>
        <w:r>
          <w:rPr>
            <w:noProof/>
            <w:kern w:val="2"/>
            <w:sz w:val="24"/>
            <w:szCs w:val="21"/>
            <w:lang w:val="en-IN" w:eastAsia="en-IN" w:bidi="hi-IN"/>
            <w14:ligatures w14:val="standardContextual"/>
          </w:rPr>
          <w:tab/>
        </w:r>
        <w:r w:rsidRPr="00E21445">
          <w:rPr>
            <w:rStyle w:val="Hyperlink"/>
            <w:rFonts w:cs="Times New Roman"/>
            <w:noProof/>
          </w:rPr>
          <w:t>Aim And Objectives</w:t>
        </w:r>
        <w:r>
          <w:rPr>
            <w:noProof/>
            <w:webHidden/>
          </w:rPr>
          <w:tab/>
        </w:r>
        <w:r>
          <w:rPr>
            <w:noProof/>
            <w:webHidden/>
          </w:rPr>
          <w:fldChar w:fldCharType="begin"/>
        </w:r>
        <w:r>
          <w:rPr>
            <w:noProof/>
            <w:webHidden/>
          </w:rPr>
          <w:instrText xml:space="preserve"> PAGEREF _Toc196694523 \h </w:instrText>
        </w:r>
        <w:r>
          <w:rPr>
            <w:noProof/>
            <w:webHidden/>
          </w:rPr>
        </w:r>
        <w:r>
          <w:rPr>
            <w:noProof/>
            <w:webHidden/>
          </w:rPr>
          <w:fldChar w:fldCharType="separate"/>
        </w:r>
        <w:r w:rsidR="00FE01C2">
          <w:rPr>
            <w:noProof/>
            <w:webHidden/>
          </w:rPr>
          <w:t>9</w:t>
        </w:r>
        <w:r>
          <w:rPr>
            <w:noProof/>
            <w:webHidden/>
          </w:rPr>
          <w:fldChar w:fldCharType="end"/>
        </w:r>
      </w:hyperlink>
    </w:p>
    <w:p w14:paraId="6D0A747F" w14:textId="75A0B1BA"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24" w:history="1">
        <w:r w:rsidRPr="00E21445">
          <w:rPr>
            <w:rStyle w:val="Hyperlink"/>
            <w:rFonts w:cs="Times New Roman"/>
            <w:noProof/>
          </w:rPr>
          <w:t>1.2.1</w:t>
        </w:r>
        <w:r>
          <w:rPr>
            <w:noProof/>
            <w:kern w:val="2"/>
            <w:sz w:val="24"/>
            <w:szCs w:val="21"/>
            <w:lang w:val="en-IN" w:eastAsia="en-IN" w:bidi="hi-IN"/>
            <w14:ligatures w14:val="standardContextual"/>
          </w:rPr>
          <w:tab/>
        </w:r>
        <w:r w:rsidRPr="00E21445">
          <w:rPr>
            <w:rStyle w:val="Hyperlink"/>
            <w:rFonts w:cs="Times New Roman"/>
            <w:noProof/>
          </w:rPr>
          <w:t>Relevance of Project</w:t>
        </w:r>
        <w:r>
          <w:rPr>
            <w:noProof/>
            <w:webHidden/>
          </w:rPr>
          <w:tab/>
        </w:r>
        <w:r>
          <w:rPr>
            <w:noProof/>
            <w:webHidden/>
          </w:rPr>
          <w:fldChar w:fldCharType="begin"/>
        </w:r>
        <w:r>
          <w:rPr>
            <w:noProof/>
            <w:webHidden/>
          </w:rPr>
          <w:instrText xml:space="preserve"> PAGEREF _Toc196694524 \h </w:instrText>
        </w:r>
        <w:r>
          <w:rPr>
            <w:noProof/>
            <w:webHidden/>
          </w:rPr>
        </w:r>
        <w:r>
          <w:rPr>
            <w:noProof/>
            <w:webHidden/>
          </w:rPr>
          <w:fldChar w:fldCharType="separate"/>
        </w:r>
        <w:r w:rsidR="00FE01C2">
          <w:rPr>
            <w:noProof/>
            <w:webHidden/>
          </w:rPr>
          <w:t>9</w:t>
        </w:r>
        <w:r>
          <w:rPr>
            <w:noProof/>
            <w:webHidden/>
          </w:rPr>
          <w:fldChar w:fldCharType="end"/>
        </w:r>
      </w:hyperlink>
    </w:p>
    <w:p w14:paraId="45242B71" w14:textId="14AB1410"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25" w:history="1">
        <w:r w:rsidRPr="00E21445">
          <w:rPr>
            <w:rStyle w:val="Hyperlink"/>
            <w:rFonts w:cs="Times New Roman"/>
            <w:noProof/>
          </w:rPr>
          <w:t>1.2.2</w:t>
        </w:r>
        <w:r>
          <w:rPr>
            <w:noProof/>
            <w:kern w:val="2"/>
            <w:sz w:val="24"/>
            <w:szCs w:val="21"/>
            <w:lang w:val="en-IN" w:eastAsia="en-IN" w:bidi="hi-IN"/>
            <w14:ligatures w14:val="standardContextual"/>
          </w:rPr>
          <w:tab/>
        </w:r>
        <w:r w:rsidRPr="00E21445">
          <w:rPr>
            <w:rStyle w:val="Hyperlink"/>
            <w:rFonts w:cs="Times New Roman"/>
            <w:noProof/>
          </w:rPr>
          <w:t>Aim</w:t>
        </w:r>
        <w:r>
          <w:rPr>
            <w:noProof/>
            <w:webHidden/>
          </w:rPr>
          <w:tab/>
        </w:r>
        <w:r>
          <w:rPr>
            <w:noProof/>
            <w:webHidden/>
          </w:rPr>
          <w:fldChar w:fldCharType="begin"/>
        </w:r>
        <w:r>
          <w:rPr>
            <w:noProof/>
            <w:webHidden/>
          </w:rPr>
          <w:instrText xml:space="preserve"> PAGEREF _Toc196694525 \h </w:instrText>
        </w:r>
        <w:r>
          <w:rPr>
            <w:noProof/>
            <w:webHidden/>
          </w:rPr>
        </w:r>
        <w:r>
          <w:rPr>
            <w:noProof/>
            <w:webHidden/>
          </w:rPr>
          <w:fldChar w:fldCharType="separate"/>
        </w:r>
        <w:r w:rsidR="00FE01C2">
          <w:rPr>
            <w:noProof/>
            <w:webHidden/>
          </w:rPr>
          <w:t>10</w:t>
        </w:r>
        <w:r>
          <w:rPr>
            <w:noProof/>
            <w:webHidden/>
          </w:rPr>
          <w:fldChar w:fldCharType="end"/>
        </w:r>
      </w:hyperlink>
    </w:p>
    <w:p w14:paraId="17A358E8" w14:textId="21DC4BFF"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26" w:history="1">
        <w:r w:rsidRPr="00E21445">
          <w:rPr>
            <w:rStyle w:val="Hyperlink"/>
            <w:rFonts w:cs="Times New Roman"/>
            <w:noProof/>
          </w:rPr>
          <w:t>1.2.3</w:t>
        </w:r>
        <w:r>
          <w:rPr>
            <w:noProof/>
            <w:kern w:val="2"/>
            <w:sz w:val="24"/>
            <w:szCs w:val="21"/>
            <w:lang w:val="en-IN" w:eastAsia="en-IN" w:bidi="hi-IN"/>
            <w14:ligatures w14:val="standardContextual"/>
          </w:rPr>
          <w:tab/>
        </w:r>
        <w:r w:rsidRPr="00E21445">
          <w:rPr>
            <w:rStyle w:val="Hyperlink"/>
            <w:rFonts w:cs="Times New Roman"/>
            <w:noProof/>
          </w:rPr>
          <w:t>Objectives</w:t>
        </w:r>
        <w:r>
          <w:rPr>
            <w:noProof/>
            <w:webHidden/>
          </w:rPr>
          <w:tab/>
        </w:r>
        <w:r>
          <w:rPr>
            <w:noProof/>
            <w:webHidden/>
          </w:rPr>
          <w:fldChar w:fldCharType="begin"/>
        </w:r>
        <w:r>
          <w:rPr>
            <w:noProof/>
            <w:webHidden/>
          </w:rPr>
          <w:instrText xml:space="preserve"> PAGEREF _Toc196694526 \h </w:instrText>
        </w:r>
        <w:r>
          <w:rPr>
            <w:noProof/>
            <w:webHidden/>
          </w:rPr>
        </w:r>
        <w:r>
          <w:rPr>
            <w:noProof/>
            <w:webHidden/>
          </w:rPr>
          <w:fldChar w:fldCharType="separate"/>
        </w:r>
        <w:r w:rsidR="00FE01C2">
          <w:rPr>
            <w:noProof/>
            <w:webHidden/>
          </w:rPr>
          <w:t>10</w:t>
        </w:r>
        <w:r>
          <w:rPr>
            <w:noProof/>
            <w:webHidden/>
          </w:rPr>
          <w:fldChar w:fldCharType="end"/>
        </w:r>
      </w:hyperlink>
    </w:p>
    <w:p w14:paraId="7096815D" w14:textId="3BC16DC5"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27" w:history="1">
        <w:r w:rsidRPr="00E21445">
          <w:rPr>
            <w:rStyle w:val="Hyperlink"/>
            <w:rFonts w:cs="Times New Roman"/>
            <w:noProof/>
          </w:rPr>
          <w:t>1.3</w:t>
        </w:r>
        <w:r>
          <w:rPr>
            <w:noProof/>
            <w:kern w:val="2"/>
            <w:sz w:val="24"/>
            <w:szCs w:val="21"/>
            <w:lang w:val="en-IN" w:eastAsia="en-IN" w:bidi="hi-IN"/>
            <w14:ligatures w14:val="standardContextual"/>
          </w:rPr>
          <w:tab/>
        </w:r>
        <w:r w:rsidRPr="00E21445">
          <w:rPr>
            <w:rStyle w:val="Hyperlink"/>
            <w:rFonts w:cs="Times New Roman"/>
            <w:noProof/>
          </w:rPr>
          <w:t>Structure Of Dissertation</w:t>
        </w:r>
        <w:r>
          <w:rPr>
            <w:noProof/>
            <w:webHidden/>
          </w:rPr>
          <w:tab/>
        </w:r>
        <w:r>
          <w:rPr>
            <w:noProof/>
            <w:webHidden/>
          </w:rPr>
          <w:fldChar w:fldCharType="begin"/>
        </w:r>
        <w:r>
          <w:rPr>
            <w:noProof/>
            <w:webHidden/>
          </w:rPr>
          <w:instrText xml:space="preserve"> PAGEREF _Toc196694527 \h </w:instrText>
        </w:r>
        <w:r>
          <w:rPr>
            <w:noProof/>
            <w:webHidden/>
          </w:rPr>
        </w:r>
        <w:r>
          <w:rPr>
            <w:noProof/>
            <w:webHidden/>
          </w:rPr>
          <w:fldChar w:fldCharType="separate"/>
        </w:r>
        <w:r w:rsidR="00FE01C2">
          <w:rPr>
            <w:noProof/>
            <w:webHidden/>
          </w:rPr>
          <w:t>11</w:t>
        </w:r>
        <w:r>
          <w:rPr>
            <w:noProof/>
            <w:webHidden/>
          </w:rPr>
          <w:fldChar w:fldCharType="end"/>
        </w:r>
      </w:hyperlink>
    </w:p>
    <w:p w14:paraId="58EDB8C1" w14:textId="4BC7E3EC" w:rsidR="00AA391F" w:rsidRDefault="00AA391F">
      <w:pPr>
        <w:pStyle w:val="TOC1"/>
        <w:tabs>
          <w:tab w:val="left" w:pos="440"/>
          <w:tab w:val="right" w:leader="dot" w:pos="8630"/>
        </w:tabs>
        <w:rPr>
          <w:noProof/>
          <w:kern w:val="2"/>
          <w:sz w:val="24"/>
          <w:szCs w:val="21"/>
          <w:lang w:val="en-IN" w:eastAsia="en-IN" w:bidi="hi-IN"/>
          <w14:ligatures w14:val="standardContextual"/>
        </w:rPr>
      </w:pPr>
      <w:hyperlink w:anchor="_Toc196694528" w:history="1">
        <w:r w:rsidRPr="00E21445">
          <w:rPr>
            <w:rStyle w:val="Hyperlink"/>
            <w:rFonts w:cs="Times New Roman"/>
            <w:noProof/>
          </w:rPr>
          <w:t>2</w:t>
        </w:r>
        <w:r>
          <w:rPr>
            <w:noProof/>
            <w:kern w:val="2"/>
            <w:sz w:val="24"/>
            <w:szCs w:val="21"/>
            <w:lang w:val="en-IN" w:eastAsia="en-IN" w:bidi="hi-IN"/>
            <w14:ligatures w14:val="standardContextual"/>
          </w:rPr>
          <w:tab/>
        </w:r>
        <w:r w:rsidRPr="00E21445">
          <w:rPr>
            <w:rStyle w:val="Hyperlink"/>
            <w:rFonts w:cs="Times New Roman"/>
            <w:noProof/>
          </w:rPr>
          <w:t>Literature Review</w:t>
        </w:r>
        <w:r>
          <w:rPr>
            <w:noProof/>
            <w:webHidden/>
          </w:rPr>
          <w:tab/>
        </w:r>
        <w:r>
          <w:rPr>
            <w:noProof/>
            <w:webHidden/>
          </w:rPr>
          <w:fldChar w:fldCharType="begin"/>
        </w:r>
        <w:r>
          <w:rPr>
            <w:noProof/>
            <w:webHidden/>
          </w:rPr>
          <w:instrText xml:space="preserve"> PAGEREF _Toc196694528 \h </w:instrText>
        </w:r>
        <w:r>
          <w:rPr>
            <w:noProof/>
            <w:webHidden/>
          </w:rPr>
        </w:r>
        <w:r>
          <w:rPr>
            <w:noProof/>
            <w:webHidden/>
          </w:rPr>
          <w:fldChar w:fldCharType="separate"/>
        </w:r>
        <w:r w:rsidR="00FE01C2">
          <w:rPr>
            <w:noProof/>
            <w:webHidden/>
          </w:rPr>
          <w:t>12</w:t>
        </w:r>
        <w:r>
          <w:rPr>
            <w:noProof/>
            <w:webHidden/>
          </w:rPr>
          <w:fldChar w:fldCharType="end"/>
        </w:r>
      </w:hyperlink>
    </w:p>
    <w:p w14:paraId="32D5BA93" w14:textId="14F6FC74" w:rsidR="00AA391F" w:rsidRDefault="00AA391F">
      <w:pPr>
        <w:pStyle w:val="TOC1"/>
        <w:tabs>
          <w:tab w:val="left" w:pos="440"/>
          <w:tab w:val="right" w:leader="dot" w:pos="8630"/>
        </w:tabs>
        <w:rPr>
          <w:noProof/>
          <w:kern w:val="2"/>
          <w:sz w:val="24"/>
          <w:szCs w:val="21"/>
          <w:lang w:val="en-IN" w:eastAsia="en-IN" w:bidi="hi-IN"/>
          <w14:ligatures w14:val="standardContextual"/>
        </w:rPr>
      </w:pPr>
      <w:hyperlink w:anchor="_Toc196694529" w:history="1">
        <w:r w:rsidRPr="00E21445">
          <w:rPr>
            <w:rStyle w:val="Hyperlink"/>
            <w:rFonts w:cs="Times New Roman"/>
            <w:noProof/>
          </w:rPr>
          <w:t>3</w:t>
        </w:r>
        <w:r>
          <w:rPr>
            <w:noProof/>
            <w:kern w:val="2"/>
            <w:sz w:val="24"/>
            <w:szCs w:val="21"/>
            <w:lang w:val="en-IN" w:eastAsia="en-IN" w:bidi="hi-IN"/>
            <w14:ligatures w14:val="standardContextual"/>
          </w:rPr>
          <w:tab/>
        </w:r>
        <w:r w:rsidRPr="00E21445">
          <w:rPr>
            <w:rStyle w:val="Hyperlink"/>
            <w:rFonts w:cs="Times New Roman"/>
            <w:noProof/>
          </w:rPr>
          <w:t>Requirements Analysis</w:t>
        </w:r>
        <w:r>
          <w:rPr>
            <w:noProof/>
            <w:webHidden/>
          </w:rPr>
          <w:tab/>
        </w:r>
        <w:r>
          <w:rPr>
            <w:noProof/>
            <w:webHidden/>
          </w:rPr>
          <w:fldChar w:fldCharType="begin"/>
        </w:r>
        <w:r>
          <w:rPr>
            <w:noProof/>
            <w:webHidden/>
          </w:rPr>
          <w:instrText xml:space="preserve"> PAGEREF _Toc196694529 \h </w:instrText>
        </w:r>
        <w:r>
          <w:rPr>
            <w:noProof/>
            <w:webHidden/>
          </w:rPr>
        </w:r>
        <w:r>
          <w:rPr>
            <w:noProof/>
            <w:webHidden/>
          </w:rPr>
          <w:fldChar w:fldCharType="separate"/>
        </w:r>
        <w:r w:rsidR="00FE01C2">
          <w:rPr>
            <w:noProof/>
            <w:webHidden/>
          </w:rPr>
          <w:t>14</w:t>
        </w:r>
        <w:r>
          <w:rPr>
            <w:noProof/>
            <w:webHidden/>
          </w:rPr>
          <w:fldChar w:fldCharType="end"/>
        </w:r>
      </w:hyperlink>
    </w:p>
    <w:p w14:paraId="4C6379E9" w14:textId="412499AB"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30" w:history="1">
        <w:r w:rsidRPr="00E21445">
          <w:rPr>
            <w:rStyle w:val="Hyperlink"/>
            <w:rFonts w:cs="Times New Roman"/>
            <w:noProof/>
          </w:rPr>
          <w:t>3.1</w:t>
        </w:r>
        <w:r>
          <w:rPr>
            <w:noProof/>
            <w:kern w:val="2"/>
            <w:sz w:val="24"/>
            <w:szCs w:val="21"/>
            <w:lang w:val="en-IN" w:eastAsia="en-IN" w:bidi="hi-IN"/>
            <w14:ligatures w14:val="standardContextual"/>
          </w:rPr>
          <w:tab/>
        </w:r>
        <w:r w:rsidRPr="00E21445">
          <w:rPr>
            <w:rStyle w:val="Hyperlink"/>
            <w:rFonts w:cs="Times New Roman"/>
            <w:noProof/>
            <w:lang w:val="en-IN"/>
          </w:rPr>
          <w:t>Essential Requirements</w:t>
        </w:r>
        <w:r>
          <w:rPr>
            <w:noProof/>
            <w:webHidden/>
          </w:rPr>
          <w:tab/>
        </w:r>
        <w:r>
          <w:rPr>
            <w:noProof/>
            <w:webHidden/>
          </w:rPr>
          <w:fldChar w:fldCharType="begin"/>
        </w:r>
        <w:r>
          <w:rPr>
            <w:noProof/>
            <w:webHidden/>
          </w:rPr>
          <w:instrText xml:space="preserve"> PAGEREF _Toc196694530 \h </w:instrText>
        </w:r>
        <w:r>
          <w:rPr>
            <w:noProof/>
            <w:webHidden/>
          </w:rPr>
        </w:r>
        <w:r>
          <w:rPr>
            <w:noProof/>
            <w:webHidden/>
          </w:rPr>
          <w:fldChar w:fldCharType="separate"/>
        </w:r>
        <w:r w:rsidR="00FE01C2">
          <w:rPr>
            <w:noProof/>
            <w:webHidden/>
          </w:rPr>
          <w:t>14</w:t>
        </w:r>
        <w:r>
          <w:rPr>
            <w:noProof/>
            <w:webHidden/>
          </w:rPr>
          <w:fldChar w:fldCharType="end"/>
        </w:r>
      </w:hyperlink>
    </w:p>
    <w:p w14:paraId="1F48B7B0" w14:textId="023429A0"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31" w:history="1">
        <w:r w:rsidRPr="00E21445">
          <w:rPr>
            <w:rStyle w:val="Hyperlink"/>
            <w:rFonts w:cs="Times New Roman"/>
            <w:noProof/>
            <w:lang w:val="en-IN"/>
          </w:rPr>
          <w:t>3.2</w:t>
        </w:r>
        <w:r>
          <w:rPr>
            <w:noProof/>
            <w:kern w:val="2"/>
            <w:sz w:val="24"/>
            <w:szCs w:val="21"/>
            <w:lang w:val="en-IN" w:eastAsia="en-IN" w:bidi="hi-IN"/>
            <w14:ligatures w14:val="standardContextual"/>
          </w:rPr>
          <w:tab/>
        </w:r>
        <w:r w:rsidRPr="00E21445">
          <w:rPr>
            <w:rStyle w:val="Hyperlink"/>
            <w:rFonts w:cs="Times New Roman"/>
            <w:noProof/>
            <w:lang w:val="en-IN"/>
          </w:rPr>
          <w:t>Desirable Requirements</w:t>
        </w:r>
        <w:r>
          <w:rPr>
            <w:noProof/>
            <w:webHidden/>
          </w:rPr>
          <w:tab/>
        </w:r>
        <w:r>
          <w:rPr>
            <w:noProof/>
            <w:webHidden/>
          </w:rPr>
          <w:fldChar w:fldCharType="begin"/>
        </w:r>
        <w:r>
          <w:rPr>
            <w:noProof/>
            <w:webHidden/>
          </w:rPr>
          <w:instrText xml:space="preserve"> PAGEREF _Toc196694531 \h </w:instrText>
        </w:r>
        <w:r>
          <w:rPr>
            <w:noProof/>
            <w:webHidden/>
          </w:rPr>
        </w:r>
        <w:r>
          <w:rPr>
            <w:noProof/>
            <w:webHidden/>
          </w:rPr>
          <w:fldChar w:fldCharType="separate"/>
        </w:r>
        <w:r w:rsidR="00FE01C2">
          <w:rPr>
            <w:noProof/>
            <w:webHidden/>
          </w:rPr>
          <w:t>14</w:t>
        </w:r>
        <w:r>
          <w:rPr>
            <w:noProof/>
            <w:webHidden/>
          </w:rPr>
          <w:fldChar w:fldCharType="end"/>
        </w:r>
      </w:hyperlink>
    </w:p>
    <w:p w14:paraId="43BB9ED3" w14:textId="3E9A2165"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32" w:history="1">
        <w:r w:rsidRPr="00E21445">
          <w:rPr>
            <w:rStyle w:val="Hyperlink"/>
            <w:rFonts w:cs="Times New Roman"/>
            <w:noProof/>
            <w:lang w:val="en-IN"/>
          </w:rPr>
          <w:t>3.3</w:t>
        </w:r>
        <w:r>
          <w:rPr>
            <w:noProof/>
            <w:kern w:val="2"/>
            <w:sz w:val="24"/>
            <w:szCs w:val="21"/>
            <w:lang w:val="en-IN" w:eastAsia="en-IN" w:bidi="hi-IN"/>
            <w14:ligatures w14:val="standardContextual"/>
          </w:rPr>
          <w:tab/>
        </w:r>
        <w:r w:rsidRPr="00E21445">
          <w:rPr>
            <w:rStyle w:val="Hyperlink"/>
            <w:rFonts w:cs="Times New Roman"/>
            <w:noProof/>
            <w:lang w:val="en-IN"/>
          </w:rPr>
          <w:t>Optional Features</w:t>
        </w:r>
        <w:r>
          <w:rPr>
            <w:noProof/>
            <w:webHidden/>
          </w:rPr>
          <w:tab/>
        </w:r>
        <w:r>
          <w:rPr>
            <w:noProof/>
            <w:webHidden/>
          </w:rPr>
          <w:fldChar w:fldCharType="begin"/>
        </w:r>
        <w:r>
          <w:rPr>
            <w:noProof/>
            <w:webHidden/>
          </w:rPr>
          <w:instrText xml:space="preserve"> PAGEREF _Toc196694532 \h </w:instrText>
        </w:r>
        <w:r>
          <w:rPr>
            <w:noProof/>
            <w:webHidden/>
          </w:rPr>
        </w:r>
        <w:r>
          <w:rPr>
            <w:noProof/>
            <w:webHidden/>
          </w:rPr>
          <w:fldChar w:fldCharType="separate"/>
        </w:r>
        <w:r w:rsidR="00FE01C2">
          <w:rPr>
            <w:noProof/>
            <w:webHidden/>
          </w:rPr>
          <w:t>14</w:t>
        </w:r>
        <w:r>
          <w:rPr>
            <w:noProof/>
            <w:webHidden/>
          </w:rPr>
          <w:fldChar w:fldCharType="end"/>
        </w:r>
      </w:hyperlink>
    </w:p>
    <w:p w14:paraId="0FC8CDDC" w14:textId="2AC45736" w:rsidR="00AA391F" w:rsidRDefault="00AA391F">
      <w:pPr>
        <w:pStyle w:val="TOC1"/>
        <w:tabs>
          <w:tab w:val="left" w:pos="440"/>
          <w:tab w:val="right" w:leader="dot" w:pos="8630"/>
        </w:tabs>
        <w:rPr>
          <w:noProof/>
          <w:kern w:val="2"/>
          <w:sz w:val="24"/>
          <w:szCs w:val="21"/>
          <w:lang w:val="en-IN" w:eastAsia="en-IN" w:bidi="hi-IN"/>
          <w14:ligatures w14:val="standardContextual"/>
        </w:rPr>
      </w:pPr>
      <w:hyperlink w:anchor="_Toc196694533" w:history="1">
        <w:r w:rsidRPr="00E21445">
          <w:rPr>
            <w:rStyle w:val="Hyperlink"/>
            <w:rFonts w:cs="Times New Roman"/>
            <w:noProof/>
          </w:rPr>
          <w:t>4</w:t>
        </w:r>
        <w:r>
          <w:rPr>
            <w:noProof/>
            <w:kern w:val="2"/>
            <w:sz w:val="24"/>
            <w:szCs w:val="21"/>
            <w:lang w:val="en-IN" w:eastAsia="en-IN" w:bidi="hi-IN"/>
            <w14:ligatures w14:val="standardContextual"/>
          </w:rPr>
          <w:tab/>
        </w:r>
        <w:r w:rsidRPr="00E21445">
          <w:rPr>
            <w:rStyle w:val="Hyperlink"/>
            <w:rFonts w:cs="Times New Roman"/>
            <w:noProof/>
          </w:rPr>
          <w:t>System Design and Architecture</w:t>
        </w:r>
        <w:r>
          <w:rPr>
            <w:noProof/>
            <w:webHidden/>
          </w:rPr>
          <w:tab/>
        </w:r>
        <w:r>
          <w:rPr>
            <w:noProof/>
            <w:webHidden/>
          </w:rPr>
          <w:fldChar w:fldCharType="begin"/>
        </w:r>
        <w:r>
          <w:rPr>
            <w:noProof/>
            <w:webHidden/>
          </w:rPr>
          <w:instrText xml:space="preserve"> PAGEREF _Toc196694533 \h </w:instrText>
        </w:r>
        <w:r>
          <w:rPr>
            <w:noProof/>
            <w:webHidden/>
          </w:rPr>
        </w:r>
        <w:r>
          <w:rPr>
            <w:noProof/>
            <w:webHidden/>
          </w:rPr>
          <w:fldChar w:fldCharType="separate"/>
        </w:r>
        <w:r w:rsidR="00FE01C2">
          <w:rPr>
            <w:noProof/>
            <w:webHidden/>
          </w:rPr>
          <w:t>16</w:t>
        </w:r>
        <w:r>
          <w:rPr>
            <w:noProof/>
            <w:webHidden/>
          </w:rPr>
          <w:fldChar w:fldCharType="end"/>
        </w:r>
      </w:hyperlink>
    </w:p>
    <w:p w14:paraId="258E3628" w14:textId="7C56B388"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34" w:history="1">
        <w:r w:rsidRPr="00E21445">
          <w:rPr>
            <w:rStyle w:val="Hyperlink"/>
            <w:rFonts w:cs="Times New Roman"/>
            <w:noProof/>
          </w:rPr>
          <w:t>4.1</w:t>
        </w:r>
        <w:r>
          <w:rPr>
            <w:noProof/>
            <w:kern w:val="2"/>
            <w:sz w:val="24"/>
            <w:szCs w:val="21"/>
            <w:lang w:val="en-IN" w:eastAsia="en-IN" w:bidi="hi-IN"/>
            <w14:ligatures w14:val="standardContextual"/>
          </w:rPr>
          <w:tab/>
        </w:r>
        <w:r w:rsidRPr="00E21445">
          <w:rPr>
            <w:rStyle w:val="Hyperlink"/>
            <w:rFonts w:cs="Times New Roman"/>
            <w:noProof/>
          </w:rPr>
          <w:t>Architectural Overview</w:t>
        </w:r>
        <w:r>
          <w:rPr>
            <w:noProof/>
            <w:webHidden/>
          </w:rPr>
          <w:tab/>
        </w:r>
        <w:r>
          <w:rPr>
            <w:noProof/>
            <w:webHidden/>
          </w:rPr>
          <w:fldChar w:fldCharType="begin"/>
        </w:r>
        <w:r>
          <w:rPr>
            <w:noProof/>
            <w:webHidden/>
          </w:rPr>
          <w:instrText xml:space="preserve"> PAGEREF _Toc196694534 \h </w:instrText>
        </w:r>
        <w:r>
          <w:rPr>
            <w:noProof/>
            <w:webHidden/>
          </w:rPr>
        </w:r>
        <w:r>
          <w:rPr>
            <w:noProof/>
            <w:webHidden/>
          </w:rPr>
          <w:fldChar w:fldCharType="separate"/>
        </w:r>
        <w:r w:rsidR="00FE01C2">
          <w:rPr>
            <w:noProof/>
            <w:webHidden/>
          </w:rPr>
          <w:t>16</w:t>
        </w:r>
        <w:r>
          <w:rPr>
            <w:noProof/>
            <w:webHidden/>
          </w:rPr>
          <w:fldChar w:fldCharType="end"/>
        </w:r>
      </w:hyperlink>
    </w:p>
    <w:p w14:paraId="5BC07013" w14:textId="16494403"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35" w:history="1">
        <w:r w:rsidRPr="00E21445">
          <w:rPr>
            <w:rStyle w:val="Hyperlink"/>
            <w:rFonts w:cs="Times New Roman"/>
            <w:noProof/>
          </w:rPr>
          <w:t>4.2</w:t>
        </w:r>
        <w:r>
          <w:rPr>
            <w:noProof/>
            <w:kern w:val="2"/>
            <w:sz w:val="24"/>
            <w:szCs w:val="21"/>
            <w:lang w:val="en-IN" w:eastAsia="en-IN" w:bidi="hi-IN"/>
            <w14:ligatures w14:val="standardContextual"/>
          </w:rPr>
          <w:tab/>
        </w:r>
        <w:r w:rsidRPr="00E21445">
          <w:rPr>
            <w:rStyle w:val="Hyperlink"/>
            <w:rFonts w:cs="Times New Roman"/>
            <w:noProof/>
          </w:rPr>
          <w:t>Clean Architecture Layers</w:t>
        </w:r>
        <w:r>
          <w:rPr>
            <w:noProof/>
            <w:webHidden/>
          </w:rPr>
          <w:tab/>
        </w:r>
        <w:r>
          <w:rPr>
            <w:noProof/>
            <w:webHidden/>
          </w:rPr>
          <w:fldChar w:fldCharType="begin"/>
        </w:r>
        <w:r>
          <w:rPr>
            <w:noProof/>
            <w:webHidden/>
          </w:rPr>
          <w:instrText xml:space="preserve"> PAGEREF _Toc196694535 \h </w:instrText>
        </w:r>
        <w:r>
          <w:rPr>
            <w:noProof/>
            <w:webHidden/>
          </w:rPr>
        </w:r>
        <w:r>
          <w:rPr>
            <w:noProof/>
            <w:webHidden/>
          </w:rPr>
          <w:fldChar w:fldCharType="separate"/>
        </w:r>
        <w:r w:rsidR="00FE01C2">
          <w:rPr>
            <w:noProof/>
            <w:webHidden/>
          </w:rPr>
          <w:t>16</w:t>
        </w:r>
        <w:r>
          <w:rPr>
            <w:noProof/>
            <w:webHidden/>
          </w:rPr>
          <w:fldChar w:fldCharType="end"/>
        </w:r>
      </w:hyperlink>
    </w:p>
    <w:p w14:paraId="0098770D" w14:textId="34536957"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36" w:history="1">
        <w:r w:rsidRPr="00E21445">
          <w:rPr>
            <w:rStyle w:val="Hyperlink"/>
            <w:rFonts w:cs="Times New Roman"/>
            <w:noProof/>
          </w:rPr>
          <w:t>4.2.1</w:t>
        </w:r>
        <w:r>
          <w:rPr>
            <w:noProof/>
            <w:kern w:val="2"/>
            <w:sz w:val="24"/>
            <w:szCs w:val="21"/>
            <w:lang w:val="en-IN" w:eastAsia="en-IN" w:bidi="hi-IN"/>
            <w14:ligatures w14:val="standardContextual"/>
          </w:rPr>
          <w:tab/>
        </w:r>
        <w:r w:rsidRPr="00E21445">
          <w:rPr>
            <w:rStyle w:val="Hyperlink"/>
            <w:rFonts w:cs="Times New Roman"/>
            <w:noProof/>
          </w:rPr>
          <w:t>Presentation Layer</w:t>
        </w:r>
        <w:r>
          <w:rPr>
            <w:noProof/>
            <w:webHidden/>
          </w:rPr>
          <w:tab/>
        </w:r>
        <w:r>
          <w:rPr>
            <w:noProof/>
            <w:webHidden/>
          </w:rPr>
          <w:fldChar w:fldCharType="begin"/>
        </w:r>
        <w:r>
          <w:rPr>
            <w:noProof/>
            <w:webHidden/>
          </w:rPr>
          <w:instrText xml:space="preserve"> PAGEREF _Toc196694536 \h </w:instrText>
        </w:r>
        <w:r>
          <w:rPr>
            <w:noProof/>
            <w:webHidden/>
          </w:rPr>
        </w:r>
        <w:r>
          <w:rPr>
            <w:noProof/>
            <w:webHidden/>
          </w:rPr>
          <w:fldChar w:fldCharType="separate"/>
        </w:r>
        <w:r w:rsidR="00FE01C2">
          <w:rPr>
            <w:noProof/>
            <w:webHidden/>
          </w:rPr>
          <w:t>16</w:t>
        </w:r>
        <w:r>
          <w:rPr>
            <w:noProof/>
            <w:webHidden/>
          </w:rPr>
          <w:fldChar w:fldCharType="end"/>
        </w:r>
      </w:hyperlink>
    </w:p>
    <w:p w14:paraId="741BE1A5" w14:textId="4CE92732"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37" w:history="1">
        <w:r w:rsidRPr="00E21445">
          <w:rPr>
            <w:rStyle w:val="Hyperlink"/>
            <w:rFonts w:cs="Times New Roman"/>
            <w:noProof/>
          </w:rPr>
          <w:t>4.2.2</w:t>
        </w:r>
        <w:r>
          <w:rPr>
            <w:noProof/>
            <w:kern w:val="2"/>
            <w:sz w:val="24"/>
            <w:szCs w:val="21"/>
            <w:lang w:val="en-IN" w:eastAsia="en-IN" w:bidi="hi-IN"/>
            <w14:ligatures w14:val="standardContextual"/>
          </w:rPr>
          <w:tab/>
        </w:r>
        <w:r w:rsidRPr="00E21445">
          <w:rPr>
            <w:rStyle w:val="Hyperlink"/>
            <w:rFonts w:cs="Times New Roman"/>
            <w:noProof/>
          </w:rPr>
          <w:t>Domain Layer</w:t>
        </w:r>
        <w:r>
          <w:rPr>
            <w:noProof/>
            <w:webHidden/>
          </w:rPr>
          <w:tab/>
        </w:r>
        <w:r>
          <w:rPr>
            <w:noProof/>
            <w:webHidden/>
          </w:rPr>
          <w:fldChar w:fldCharType="begin"/>
        </w:r>
        <w:r>
          <w:rPr>
            <w:noProof/>
            <w:webHidden/>
          </w:rPr>
          <w:instrText xml:space="preserve"> PAGEREF _Toc196694537 \h </w:instrText>
        </w:r>
        <w:r>
          <w:rPr>
            <w:noProof/>
            <w:webHidden/>
          </w:rPr>
        </w:r>
        <w:r>
          <w:rPr>
            <w:noProof/>
            <w:webHidden/>
          </w:rPr>
          <w:fldChar w:fldCharType="separate"/>
        </w:r>
        <w:r w:rsidR="00FE01C2">
          <w:rPr>
            <w:noProof/>
            <w:webHidden/>
          </w:rPr>
          <w:t>16</w:t>
        </w:r>
        <w:r>
          <w:rPr>
            <w:noProof/>
            <w:webHidden/>
          </w:rPr>
          <w:fldChar w:fldCharType="end"/>
        </w:r>
      </w:hyperlink>
    </w:p>
    <w:p w14:paraId="6CAC726C" w14:textId="16DF7212"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38" w:history="1">
        <w:r w:rsidRPr="00E21445">
          <w:rPr>
            <w:rStyle w:val="Hyperlink"/>
            <w:rFonts w:cs="Times New Roman"/>
            <w:noProof/>
          </w:rPr>
          <w:t>4.2.3</w:t>
        </w:r>
        <w:r>
          <w:rPr>
            <w:noProof/>
            <w:kern w:val="2"/>
            <w:sz w:val="24"/>
            <w:szCs w:val="21"/>
            <w:lang w:val="en-IN" w:eastAsia="en-IN" w:bidi="hi-IN"/>
            <w14:ligatures w14:val="standardContextual"/>
          </w:rPr>
          <w:tab/>
        </w:r>
        <w:r w:rsidRPr="00E21445">
          <w:rPr>
            <w:rStyle w:val="Hyperlink"/>
            <w:rFonts w:cs="Times New Roman"/>
            <w:noProof/>
          </w:rPr>
          <w:t>Data Layer</w:t>
        </w:r>
        <w:r>
          <w:rPr>
            <w:noProof/>
            <w:webHidden/>
          </w:rPr>
          <w:tab/>
        </w:r>
        <w:r>
          <w:rPr>
            <w:noProof/>
            <w:webHidden/>
          </w:rPr>
          <w:fldChar w:fldCharType="begin"/>
        </w:r>
        <w:r>
          <w:rPr>
            <w:noProof/>
            <w:webHidden/>
          </w:rPr>
          <w:instrText xml:space="preserve"> PAGEREF _Toc196694538 \h </w:instrText>
        </w:r>
        <w:r>
          <w:rPr>
            <w:noProof/>
            <w:webHidden/>
          </w:rPr>
        </w:r>
        <w:r>
          <w:rPr>
            <w:noProof/>
            <w:webHidden/>
          </w:rPr>
          <w:fldChar w:fldCharType="separate"/>
        </w:r>
        <w:r w:rsidR="00FE01C2">
          <w:rPr>
            <w:noProof/>
            <w:webHidden/>
          </w:rPr>
          <w:t>16</w:t>
        </w:r>
        <w:r>
          <w:rPr>
            <w:noProof/>
            <w:webHidden/>
          </w:rPr>
          <w:fldChar w:fldCharType="end"/>
        </w:r>
      </w:hyperlink>
    </w:p>
    <w:p w14:paraId="2EAE8BCD" w14:textId="32F6C00A"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39" w:history="1">
        <w:r w:rsidRPr="00E21445">
          <w:rPr>
            <w:rStyle w:val="Hyperlink"/>
            <w:rFonts w:cs="Times New Roman"/>
            <w:noProof/>
          </w:rPr>
          <w:t>4.3</w:t>
        </w:r>
        <w:r>
          <w:rPr>
            <w:noProof/>
            <w:kern w:val="2"/>
            <w:sz w:val="24"/>
            <w:szCs w:val="21"/>
            <w:lang w:val="en-IN" w:eastAsia="en-IN" w:bidi="hi-IN"/>
            <w14:ligatures w14:val="standardContextual"/>
          </w:rPr>
          <w:tab/>
        </w:r>
        <w:r w:rsidRPr="00E21445">
          <w:rPr>
            <w:rStyle w:val="Hyperlink"/>
            <w:rFonts w:cs="Times New Roman"/>
            <w:noProof/>
          </w:rPr>
          <w:t>Database Design and Data Flow</w:t>
        </w:r>
        <w:r>
          <w:rPr>
            <w:noProof/>
            <w:webHidden/>
          </w:rPr>
          <w:tab/>
        </w:r>
        <w:r>
          <w:rPr>
            <w:noProof/>
            <w:webHidden/>
          </w:rPr>
          <w:fldChar w:fldCharType="begin"/>
        </w:r>
        <w:r>
          <w:rPr>
            <w:noProof/>
            <w:webHidden/>
          </w:rPr>
          <w:instrText xml:space="preserve"> PAGEREF _Toc196694539 \h </w:instrText>
        </w:r>
        <w:r>
          <w:rPr>
            <w:noProof/>
            <w:webHidden/>
          </w:rPr>
        </w:r>
        <w:r>
          <w:rPr>
            <w:noProof/>
            <w:webHidden/>
          </w:rPr>
          <w:fldChar w:fldCharType="separate"/>
        </w:r>
        <w:r w:rsidR="00FE01C2">
          <w:rPr>
            <w:noProof/>
            <w:webHidden/>
          </w:rPr>
          <w:t>16</w:t>
        </w:r>
        <w:r>
          <w:rPr>
            <w:noProof/>
            <w:webHidden/>
          </w:rPr>
          <w:fldChar w:fldCharType="end"/>
        </w:r>
      </w:hyperlink>
    </w:p>
    <w:p w14:paraId="793606F8" w14:textId="006F83FA"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40" w:history="1">
        <w:r w:rsidRPr="00E21445">
          <w:rPr>
            <w:rStyle w:val="Hyperlink"/>
            <w:rFonts w:cs="Times New Roman"/>
            <w:noProof/>
          </w:rPr>
          <w:t>4.4</w:t>
        </w:r>
        <w:r>
          <w:rPr>
            <w:noProof/>
            <w:kern w:val="2"/>
            <w:sz w:val="24"/>
            <w:szCs w:val="21"/>
            <w:lang w:val="en-IN" w:eastAsia="en-IN" w:bidi="hi-IN"/>
            <w14:ligatures w14:val="standardContextual"/>
          </w:rPr>
          <w:tab/>
        </w:r>
        <w:r w:rsidRPr="00E21445">
          <w:rPr>
            <w:rStyle w:val="Hyperlink"/>
            <w:rFonts w:cs="Times New Roman"/>
            <w:noProof/>
          </w:rPr>
          <w:t>Communication Between Layers</w:t>
        </w:r>
        <w:r>
          <w:rPr>
            <w:noProof/>
            <w:webHidden/>
          </w:rPr>
          <w:tab/>
        </w:r>
        <w:r>
          <w:rPr>
            <w:noProof/>
            <w:webHidden/>
          </w:rPr>
          <w:fldChar w:fldCharType="begin"/>
        </w:r>
        <w:r>
          <w:rPr>
            <w:noProof/>
            <w:webHidden/>
          </w:rPr>
          <w:instrText xml:space="preserve"> PAGEREF _Toc196694540 \h </w:instrText>
        </w:r>
        <w:r>
          <w:rPr>
            <w:noProof/>
            <w:webHidden/>
          </w:rPr>
        </w:r>
        <w:r>
          <w:rPr>
            <w:noProof/>
            <w:webHidden/>
          </w:rPr>
          <w:fldChar w:fldCharType="separate"/>
        </w:r>
        <w:r w:rsidR="00FE01C2">
          <w:rPr>
            <w:noProof/>
            <w:webHidden/>
          </w:rPr>
          <w:t>16</w:t>
        </w:r>
        <w:r>
          <w:rPr>
            <w:noProof/>
            <w:webHidden/>
          </w:rPr>
          <w:fldChar w:fldCharType="end"/>
        </w:r>
      </w:hyperlink>
    </w:p>
    <w:p w14:paraId="28B64D95" w14:textId="57848A43"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41" w:history="1">
        <w:r w:rsidRPr="00E21445">
          <w:rPr>
            <w:rStyle w:val="Hyperlink"/>
            <w:rFonts w:cs="Times New Roman"/>
            <w:noProof/>
          </w:rPr>
          <w:t>4.5</w:t>
        </w:r>
        <w:r>
          <w:rPr>
            <w:noProof/>
            <w:kern w:val="2"/>
            <w:sz w:val="24"/>
            <w:szCs w:val="21"/>
            <w:lang w:val="en-IN" w:eastAsia="en-IN" w:bidi="hi-IN"/>
            <w14:ligatures w14:val="standardContextual"/>
          </w:rPr>
          <w:tab/>
        </w:r>
        <w:r w:rsidRPr="00E21445">
          <w:rPr>
            <w:rStyle w:val="Hyperlink"/>
            <w:rFonts w:cs="Times New Roman"/>
            <w:noProof/>
          </w:rPr>
          <w:t>Application Flow</w:t>
        </w:r>
        <w:r>
          <w:rPr>
            <w:noProof/>
            <w:webHidden/>
          </w:rPr>
          <w:tab/>
        </w:r>
        <w:r>
          <w:rPr>
            <w:noProof/>
            <w:webHidden/>
          </w:rPr>
          <w:fldChar w:fldCharType="begin"/>
        </w:r>
        <w:r>
          <w:rPr>
            <w:noProof/>
            <w:webHidden/>
          </w:rPr>
          <w:instrText xml:space="preserve"> PAGEREF _Toc196694541 \h </w:instrText>
        </w:r>
        <w:r>
          <w:rPr>
            <w:noProof/>
            <w:webHidden/>
          </w:rPr>
        </w:r>
        <w:r>
          <w:rPr>
            <w:noProof/>
            <w:webHidden/>
          </w:rPr>
          <w:fldChar w:fldCharType="separate"/>
        </w:r>
        <w:r w:rsidR="00FE01C2">
          <w:rPr>
            <w:noProof/>
            <w:webHidden/>
          </w:rPr>
          <w:t>16</w:t>
        </w:r>
        <w:r>
          <w:rPr>
            <w:noProof/>
            <w:webHidden/>
          </w:rPr>
          <w:fldChar w:fldCharType="end"/>
        </w:r>
      </w:hyperlink>
    </w:p>
    <w:p w14:paraId="74CB1FC6" w14:textId="62C99ADE"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42" w:history="1">
        <w:r w:rsidRPr="00E21445">
          <w:rPr>
            <w:rStyle w:val="Hyperlink"/>
            <w:rFonts w:cs="Times New Roman"/>
            <w:noProof/>
          </w:rPr>
          <w:t>4.6</w:t>
        </w:r>
        <w:r>
          <w:rPr>
            <w:noProof/>
            <w:kern w:val="2"/>
            <w:sz w:val="24"/>
            <w:szCs w:val="21"/>
            <w:lang w:val="en-IN" w:eastAsia="en-IN" w:bidi="hi-IN"/>
            <w14:ligatures w14:val="standardContextual"/>
          </w:rPr>
          <w:tab/>
        </w:r>
        <w:r w:rsidRPr="00E21445">
          <w:rPr>
            <w:rStyle w:val="Hyperlink"/>
            <w:rFonts w:cs="Times New Roman"/>
            <w:noProof/>
          </w:rPr>
          <w:t>Scalability and Maintainability</w:t>
        </w:r>
        <w:r>
          <w:rPr>
            <w:noProof/>
            <w:webHidden/>
          </w:rPr>
          <w:tab/>
        </w:r>
        <w:r>
          <w:rPr>
            <w:noProof/>
            <w:webHidden/>
          </w:rPr>
          <w:fldChar w:fldCharType="begin"/>
        </w:r>
        <w:r>
          <w:rPr>
            <w:noProof/>
            <w:webHidden/>
          </w:rPr>
          <w:instrText xml:space="preserve"> PAGEREF _Toc196694542 \h </w:instrText>
        </w:r>
        <w:r>
          <w:rPr>
            <w:noProof/>
            <w:webHidden/>
          </w:rPr>
        </w:r>
        <w:r>
          <w:rPr>
            <w:noProof/>
            <w:webHidden/>
          </w:rPr>
          <w:fldChar w:fldCharType="separate"/>
        </w:r>
        <w:r w:rsidR="00FE01C2">
          <w:rPr>
            <w:noProof/>
            <w:webHidden/>
          </w:rPr>
          <w:t>16</w:t>
        </w:r>
        <w:r>
          <w:rPr>
            <w:noProof/>
            <w:webHidden/>
          </w:rPr>
          <w:fldChar w:fldCharType="end"/>
        </w:r>
      </w:hyperlink>
    </w:p>
    <w:p w14:paraId="2F8ED62F" w14:textId="2338DB97" w:rsidR="00AA391F" w:rsidRDefault="00AA391F">
      <w:pPr>
        <w:pStyle w:val="TOC1"/>
        <w:tabs>
          <w:tab w:val="left" w:pos="440"/>
          <w:tab w:val="right" w:leader="dot" w:pos="8630"/>
        </w:tabs>
        <w:rPr>
          <w:noProof/>
          <w:kern w:val="2"/>
          <w:sz w:val="24"/>
          <w:szCs w:val="21"/>
          <w:lang w:val="en-IN" w:eastAsia="en-IN" w:bidi="hi-IN"/>
          <w14:ligatures w14:val="standardContextual"/>
        </w:rPr>
      </w:pPr>
      <w:hyperlink w:anchor="_Toc196694543" w:history="1">
        <w:r w:rsidRPr="00E21445">
          <w:rPr>
            <w:rStyle w:val="Hyperlink"/>
            <w:rFonts w:cs="Times New Roman"/>
            <w:noProof/>
          </w:rPr>
          <w:t>5</w:t>
        </w:r>
        <w:r>
          <w:rPr>
            <w:noProof/>
            <w:kern w:val="2"/>
            <w:sz w:val="24"/>
            <w:szCs w:val="21"/>
            <w:lang w:val="en-IN" w:eastAsia="en-IN" w:bidi="hi-IN"/>
            <w14:ligatures w14:val="standardContextual"/>
          </w:rPr>
          <w:tab/>
        </w:r>
        <w:r w:rsidRPr="00E21445">
          <w:rPr>
            <w:rStyle w:val="Hyperlink"/>
            <w:rFonts w:cs="Times New Roman"/>
            <w:noProof/>
          </w:rPr>
          <w:t>Technologies and Tools Used</w:t>
        </w:r>
        <w:r>
          <w:rPr>
            <w:noProof/>
            <w:webHidden/>
          </w:rPr>
          <w:tab/>
        </w:r>
        <w:r>
          <w:rPr>
            <w:noProof/>
            <w:webHidden/>
          </w:rPr>
          <w:fldChar w:fldCharType="begin"/>
        </w:r>
        <w:r>
          <w:rPr>
            <w:noProof/>
            <w:webHidden/>
          </w:rPr>
          <w:instrText xml:space="preserve"> PAGEREF _Toc196694543 \h </w:instrText>
        </w:r>
        <w:r>
          <w:rPr>
            <w:noProof/>
            <w:webHidden/>
          </w:rPr>
        </w:r>
        <w:r>
          <w:rPr>
            <w:noProof/>
            <w:webHidden/>
          </w:rPr>
          <w:fldChar w:fldCharType="separate"/>
        </w:r>
        <w:r w:rsidR="00FE01C2">
          <w:rPr>
            <w:noProof/>
            <w:webHidden/>
          </w:rPr>
          <w:t>17</w:t>
        </w:r>
        <w:r>
          <w:rPr>
            <w:noProof/>
            <w:webHidden/>
          </w:rPr>
          <w:fldChar w:fldCharType="end"/>
        </w:r>
      </w:hyperlink>
    </w:p>
    <w:p w14:paraId="15BB883E" w14:textId="3CB13A6E" w:rsidR="00AA391F" w:rsidRDefault="00AA391F">
      <w:pPr>
        <w:pStyle w:val="TOC1"/>
        <w:tabs>
          <w:tab w:val="left" w:pos="440"/>
          <w:tab w:val="right" w:leader="dot" w:pos="8630"/>
        </w:tabs>
        <w:rPr>
          <w:noProof/>
          <w:kern w:val="2"/>
          <w:sz w:val="24"/>
          <w:szCs w:val="21"/>
          <w:lang w:val="en-IN" w:eastAsia="en-IN" w:bidi="hi-IN"/>
          <w14:ligatures w14:val="standardContextual"/>
        </w:rPr>
      </w:pPr>
      <w:hyperlink w:anchor="_Toc196694544" w:history="1">
        <w:r w:rsidRPr="00E21445">
          <w:rPr>
            <w:rStyle w:val="Hyperlink"/>
            <w:rFonts w:cs="Times New Roman"/>
            <w:noProof/>
          </w:rPr>
          <w:t>6</w:t>
        </w:r>
        <w:r>
          <w:rPr>
            <w:noProof/>
            <w:kern w:val="2"/>
            <w:sz w:val="24"/>
            <w:szCs w:val="21"/>
            <w:lang w:val="en-IN" w:eastAsia="en-IN" w:bidi="hi-IN"/>
            <w14:ligatures w14:val="standardContextual"/>
          </w:rPr>
          <w:tab/>
        </w:r>
        <w:r w:rsidRPr="00E21445">
          <w:rPr>
            <w:rStyle w:val="Hyperlink"/>
            <w:rFonts w:cs="Times New Roman"/>
            <w:noProof/>
          </w:rPr>
          <w:t>Implementation</w:t>
        </w:r>
        <w:r>
          <w:rPr>
            <w:noProof/>
            <w:webHidden/>
          </w:rPr>
          <w:tab/>
        </w:r>
        <w:r>
          <w:rPr>
            <w:noProof/>
            <w:webHidden/>
          </w:rPr>
          <w:fldChar w:fldCharType="begin"/>
        </w:r>
        <w:r>
          <w:rPr>
            <w:noProof/>
            <w:webHidden/>
          </w:rPr>
          <w:instrText xml:space="preserve"> PAGEREF _Toc196694544 \h </w:instrText>
        </w:r>
        <w:r>
          <w:rPr>
            <w:noProof/>
            <w:webHidden/>
          </w:rPr>
        </w:r>
        <w:r>
          <w:rPr>
            <w:noProof/>
            <w:webHidden/>
          </w:rPr>
          <w:fldChar w:fldCharType="separate"/>
        </w:r>
        <w:r w:rsidR="00FE01C2">
          <w:rPr>
            <w:noProof/>
            <w:webHidden/>
          </w:rPr>
          <w:t>18</w:t>
        </w:r>
        <w:r>
          <w:rPr>
            <w:noProof/>
            <w:webHidden/>
          </w:rPr>
          <w:fldChar w:fldCharType="end"/>
        </w:r>
      </w:hyperlink>
    </w:p>
    <w:p w14:paraId="56666AB8" w14:textId="12FA05B4"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45" w:history="1">
        <w:r w:rsidRPr="00E21445">
          <w:rPr>
            <w:rStyle w:val="Hyperlink"/>
            <w:rFonts w:cs="Times New Roman"/>
            <w:noProof/>
          </w:rPr>
          <w:t>6.1</w:t>
        </w:r>
        <w:r>
          <w:rPr>
            <w:noProof/>
            <w:kern w:val="2"/>
            <w:sz w:val="24"/>
            <w:szCs w:val="21"/>
            <w:lang w:val="en-IN" w:eastAsia="en-IN" w:bidi="hi-IN"/>
            <w14:ligatures w14:val="standardContextual"/>
          </w:rPr>
          <w:tab/>
        </w:r>
        <w:r w:rsidRPr="00E21445">
          <w:rPr>
            <w:rStyle w:val="Hyperlink"/>
            <w:rFonts w:cs="Times New Roman"/>
            <w:noProof/>
          </w:rPr>
          <w:t>Front End Development (UI) Implementation</w:t>
        </w:r>
        <w:r>
          <w:rPr>
            <w:noProof/>
            <w:webHidden/>
          </w:rPr>
          <w:tab/>
        </w:r>
        <w:r>
          <w:rPr>
            <w:noProof/>
            <w:webHidden/>
          </w:rPr>
          <w:fldChar w:fldCharType="begin"/>
        </w:r>
        <w:r>
          <w:rPr>
            <w:noProof/>
            <w:webHidden/>
          </w:rPr>
          <w:instrText xml:space="preserve"> PAGEREF _Toc196694545 \h </w:instrText>
        </w:r>
        <w:r>
          <w:rPr>
            <w:noProof/>
            <w:webHidden/>
          </w:rPr>
        </w:r>
        <w:r>
          <w:rPr>
            <w:noProof/>
            <w:webHidden/>
          </w:rPr>
          <w:fldChar w:fldCharType="separate"/>
        </w:r>
        <w:r w:rsidR="00FE01C2">
          <w:rPr>
            <w:noProof/>
            <w:webHidden/>
          </w:rPr>
          <w:t>18</w:t>
        </w:r>
        <w:r>
          <w:rPr>
            <w:noProof/>
            <w:webHidden/>
          </w:rPr>
          <w:fldChar w:fldCharType="end"/>
        </w:r>
      </w:hyperlink>
    </w:p>
    <w:p w14:paraId="3218F787" w14:textId="11A31065"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46" w:history="1">
        <w:r w:rsidRPr="00E21445">
          <w:rPr>
            <w:rStyle w:val="Hyperlink"/>
            <w:rFonts w:cs="Times New Roman"/>
            <w:noProof/>
          </w:rPr>
          <w:t>6.1.1</w:t>
        </w:r>
        <w:r>
          <w:rPr>
            <w:noProof/>
            <w:kern w:val="2"/>
            <w:sz w:val="24"/>
            <w:szCs w:val="21"/>
            <w:lang w:val="en-IN" w:eastAsia="en-IN" w:bidi="hi-IN"/>
            <w14:ligatures w14:val="standardContextual"/>
          </w:rPr>
          <w:tab/>
        </w:r>
        <w:r w:rsidRPr="00E21445">
          <w:rPr>
            <w:rStyle w:val="Hyperlink"/>
            <w:rFonts w:cs="Times New Roman"/>
            <w:noProof/>
          </w:rPr>
          <w:t>Architecture</w:t>
        </w:r>
        <w:r>
          <w:rPr>
            <w:noProof/>
            <w:webHidden/>
          </w:rPr>
          <w:tab/>
        </w:r>
        <w:r>
          <w:rPr>
            <w:noProof/>
            <w:webHidden/>
          </w:rPr>
          <w:fldChar w:fldCharType="begin"/>
        </w:r>
        <w:r>
          <w:rPr>
            <w:noProof/>
            <w:webHidden/>
          </w:rPr>
          <w:instrText xml:space="preserve"> PAGEREF _Toc196694546 \h </w:instrText>
        </w:r>
        <w:r>
          <w:rPr>
            <w:noProof/>
            <w:webHidden/>
          </w:rPr>
        </w:r>
        <w:r>
          <w:rPr>
            <w:noProof/>
            <w:webHidden/>
          </w:rPr>
          <w:fldChar w:fldCharType="separate"/>
        </w:r>
        <w:r w:rsidR="00FE01C2">
          <w:rPr>
            <w:noProof/>
            <w:webHidden/>
          </w:rPr>
          <w:t>18</w:t>
        </w:r>
        <w:r>
          <w:rPr>
            <w:noProof/>
            <w:webHidden/>
          </w:rPr>
          <w:fldChar w:fldCharType="end"/>
        </w:r>
      </w:hyperlink>
    </w:p>
    <w:p w14:paraId="02DCB1FD" w14:textId="42C2C62C"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47" w:history="1">
        <w:r w:rsidRPr="00E21445">
          <w:rPr>
            <w:rStyle w:val="Hyperlink"/>
            <w:rFonts w:cs="Times New Roman"/>
            <w:noProof/>
          </w:rPr>
          <w:t>6.1.2</w:t>
        </w:r>
        <w:r>
          <w:rPr>
            <w:noProof/>
            <w:kern w:val="2"/>
            <w:sz w:val="24"/>
            <w:szCs w:val="21"/>
            <w:lang w:val="en-IN" w:eastAsia="en-IN" w:bidi="hi-IN"/>
            <w14:ligatures w14:val="standardContextual"/>
          </w:rPr>
          <w:tab/>
        </w:r>
        <w:r w:rsidRPr="00E21445">
          <w:rPr>
            <w:rStyle w:val="Hyperlink"/>
            <w:rFonts w:cs="Times New Roman"/>
            <w:noProof/>
          </w:rPr>
          <w:t>User Interface Design</w:t>
        </w:r>
        <w:r>
          <w:rPr>
            <w:noProof/>
            <w:webHidden/>
          </w:rPr>
          <w:tab/>
        </w:r>
        <w:r>
          <w:rPr>
            <w:noProof/>
            <w:webHidden/>
          </w:rPr>
          <w:fldChar w:fldCharType="begin"/>
        </w:r>
        <w:r>
          <w:rPr>
            <w:noProof/>
            <w:webHidden/>
          </w:rPr>
          <w:instrText xml:space="preserve"> PAGEREF _Toc196694547 \h </w:instrText>
        </w:r>
        <w:r>
          <w:rPr>
            <w:noProof/>
            <w:webHidden/>
          </w:rPr>
        </w:r>
        <w:r>
          <w:rPr>
            <w:noProof/>
            <w:webHidden/>
          </w:rPr>
          <w:fldChar w:fldCharType="separate"/>
        </w:r>
        <w:r w:rsidR="00FE01C2">
          <w:rPr>
            <w:noProof/>
            <w:webHidden/>
          </w:rPr>
          <w:t>18</w:t>
        </w:r>
        <w:r>
          <w:rPr>
            <w:noProof/>
            <w:webHidden/>
          </w:rPr>
          <w:fldChar w:fldCharType="end"/>
        </w:r>
      </w:hyperlink>
    </w:p>
    <w:p w14:paraId="67A4F65F" w14:textId="43AE03E1"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48" w:history="1">
        <w:r w:rsidRPr="00E21445">
          <w:rPr>
            <w:rStyle w:val="Hyperlink"/>
            <w:rFonts w:cs="Times New Roman"/>
            <w:noProof/>
          </w:rPr>
          <w:t>6.1.3</w:t>
        </w:r>
        <w:r>
          <w:rPr>
            <w:noProof/>
            <w:kern w:val="2"/>
            <w:sz w:val="24"/>
            <w:szCs w:val="21"/>
            <w:lang w:val="en-IN" w:eastAsia="en-IN" w:bidi="hi-IN"/>
            <w14:ligatures w14:val="standardContextual"/>
          </w:rPr>
          <w:tab/>
        </w:r>
        <w:r w:rsidRPr="00E21445">
          <w:rPr>
            <w:rStyle w:val="Hyperlink"/>
            <w:rFonts w:cs="Times New Roman"/>
            <w:noProof/>
          </w:rPr>
          <w:t>User Input and Validation</w:t>
        </w:r>
        <w:r>
          <w:rPr>
            <w:noProof/>
            <w:webHidden/>
          </w:rPr>
          <w:tab/>
        </w:r>
        <w:r>
          <w:rPr>
            <w:noProof/>
            <w:webHidden/>
          </w:rPr>
          <w:fldChar w:fldCharType="begin"/>
        </w:r>
        <w:r>
          <w:rPr>
            <w:noProof/>
            <w:webHidden/>
          </w:rPr>
          <w:instrText xml:space="preserve"> PAGEREF _Toc196694548 \h </w:instrText>
        </w:r>
        <w:r>
          <w:rPr>
            <w:noProof/>
            <w:webHidden/>
          </w:rPr>
        </w:r>
        <w:r>
          <w:rPr>
            <w:noProof/>
            <w:webHidden/>
          </w:rPr>
          <w:fldChar w:fldCharType="separate"/>
        </w:r>
        <w:r w:rsidR="00FE01C2">
          <w:rPr>
            <w:noProof/>
            <w:webHidden/>
          </w:rPr>
          <w:t>18</w:t>
        </w:r>
        <w:r>
          <w:rPr>
            <w:noProof/>
            <w:webHidden/>
          </w:rPr>
          <w:fldChar w:fldCharType="end"/>
        </w:r>
      </w:hyperlink>
    </w:p>
    <w:p w14:paraId="3E8C94F3" w14:textId="3BE9D8C5"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49" w:history="1">
        <w:r w:rsidRPr="00E21445">
          <w:rPr>
            <w:rStyle w:val="Hyperlink"/>
            <w:rFonts w:cs="Times New Roman"/>
            <w:noProof/>
          </w:rPr>
          <w:t>6.1.4</w:t>
        </w:r>
        <w:r>
          <w:rPr>
            <w:noProof/>
            <w:kern w:val="2"/>
            <w:sz w:val="24"/>
            <w:szCs w:val="21"/>
            <w:lang w:val="en-IN" w:eastAsia="en-IN" w:bidi="hi-IN"/>
            <w14:ligatures w14:val="standardContextual"/>
          </w:rPr>
          <w:tab/>
        </w:r>
        <w:r w:rsidRPr="00E21445">
          <w:rPr>
            <w:rStyle w:val="Hyperlink"/>
            <w:rFonts w:cs="Times New Roman"/>
            <w:noProof/>
          </w:rPr>
          <w:t>Important Features/Components</w:t>
        </w:r>
        <w:r>
          <w:rPr>
            <w:noProof/>
            <w:webHidden/>
          </w:rPr>
          <w:tab/>
        </w:r>
        <w:r>
          <w:rPr>
            <w:noProof/>
            <w:webHidden/>
          </w:rPr>
          <w:fldChar w:fldCharType="begin"/>
        </w:r>
        <w:r>
          <w:rPr>
            <w:noProof/>
            <w:webHidden/>
          </w:rPr>
          <w:instrText xml:space="preserve"> PAGEREF _Toc196694549 \h </w:instrText>
        </w:r>
        <w:r>
          <w:rPr>
            <w:noProof/>
            <w:webHidden/>
          </w:rPr>
        </w:r>
        <w:r>
          <w:rPr>
            <w:noProof/>
            <w:webHidden/>
          </w:rPr>
          <w:fldChar w:fldCharType="separate"/>
        </w:r>
        <w:r w:rsidR="00FE01C2">
          <w:rPr>
            <w:noProof/>
            <w:webHidden/>
          </w:rPr>
          <w:t>18</w:t>
        </w:r>
        <w:r>
          <w:rPr>
            <w:noProof/>
            <w:webHidden/>
          </w:rPr>
          <w:fldChar w:fldCharType="end"/>
        </w:r>
      </w:hyperlink>
    </w:p>
    <w:p w14:paraId="323AF11D" w14:textId="17212B53" w:rsidR="00AA391F" w:rsidRDefault="00AA391F">
      <w:pPr>
        <w:pStyle w:val="TOC4"/>
        <w:tabs>
          <w:tab w:val="left" w:pos="1680"/>
          <w:tab w:val="right" w:leader="dot" w:pos="8630"/>
        </w:tabs>
        <w:rPr>
          <w:noProof/>
        </w:rPr>
      </w:pPr>
      <w:hyperlink w:anchor="_Toc196694550" w:history="1">
        <w:r w:rsidRPr="00E21445">
          <w:rPr>
            <w:rStyle w:val="Hyperlink"/>
            <w:rFonts w:ascii="Times New Roman" w:hAnsi="Times New Roman" w:cs="Times New Roman"/>
            <w:noProof/>
          </w:rPr>
          <w:t>6.1.4.1</w:t>
        </w:r>
        <w:r>
          <w:rPr>
            <w:noProof/>
          </w:rPr>
          <w:tab/>
        </w:r>
        <w:r w:rsidRPr="00E21445">
          <w:rPr>
            <w:rStyle w:val="Hyperlink"/>
            <w:rFonts w:ascii="Times New Roman" w:hAnsi="Times New Roman" w:cs="Times New Roman"/>
            <w:noProof/>
          </w:rPr>
          <w:t>Google Sign-In</w:t>
        </w:r>
        <w:r>
          <w:rPr>
            <w:noProof/>
            <w:webHidden/>
          </w:rPr>
          <w:tab/>
        </w:r>
        <w:r>
          <w:rPr>
            <w:noProof/>
            <w:webHidden/>
          </w:rPr>
          <w:fldChar w:fldCharType="begin"/>
        </w:r>
        <w:r>
          <w:rPr>
            <w:noProof/>
            <w:webHidden/>
          </w:rPr>
          <w:instrText xml:space="preserve"> PAGEREF _Toc196694550 \h </w:instrText>
        </w:r>
        <w:r>
          <w:rPr>
            <w:noProof/>
            <w:webHidden/>
          </w:rPr>
        </w:r>
        <w:r>
          <w:rPr>
            <w:noProof/>
            <w:webHidden/>
          </w:rPr>
          <w:fldChar w:fldCharType="separate"/>
        </w:r>
        <w:r w:rsidR="00FE01C2">
          <w:rPr>
            <w:noProof/>
            <w:webHidden/>
          </w:rPr>
          <w:t>18</w:t>
        </w:r>
        <w:r>
          <w:rPr>
            <w:noProof/>
            <w:webHidden/>
          </w:rPr>
          <w:fldChar w:fldCharType="end"/>
        </w:r>
      </w:hyperlink>
    </w:p>
    <w:p w14:paraId="1A40C047" w14:textId="68E0B08E" w:rsidR="00AA391F" w:rsidRDefault="00AA391F">
      <w:pPr>
        <w:pStyle w:val="TOC4"/>
        <w:tabs>
          <w:tab w:val="left" w:pos="1680"/>
          <w:tab w:val="right" w:leader="dot" w:pos="8630"/>
        </w:tabs>
        <w:rPr>
          <w:noProof/>
        </w:rPr>
      </w:pPr>
      <w:hyperlink w:anchor="_Toc196694551" w:history="1">
        <w:r w:rsidRPr="00E21445">
          <w:rPr>
            <w:rStyle w:val="Hyperlink"/>
            <w:rFonts w:ascii="Times New Roman" w:hAnsi="Times New Roman" w:cs="Times New Roman"/>
            <w:noProof/>
          </w:rPr>
          <w:t>6.1.4.2</w:t>
        </w:r>
        <w:r>
          <w:rPr>
            <w:noProof/>
          </w:rPr>
          <w:tab/>
        </w:r>
        <w:r w:rsidRPr="00E21445">
          <w:rPr>
            <w:rStyle w:val="Hyperlink"/>
            <w:rFonts w:ascii="Times New Roman" w:hAnsi="Times New Roman" w:cs="Times New Roman"/>
            <w:noProof/>
          </w:rPr>
          <w:t>Currency selection</w:t>
        </w:r>
        <w:r>
          <w:rPr>
            <w:noProof/>
            <w:webHidden/>
          </w:rPr>
          <w:tab/>
        </w:r>
        <w:r>
          <w:rPr>
            <w:noProof/>
            <w:webHidden/>
          </w:rPr>
          <w:fldChar w:fldCharType="begin"/>
        </w:r>
        <w:r>
          <w:rPr>
            <w:noProof/>
            <w:webHidden/>
          </w:rPr>
          <w:instrText xml:space="preserve"> PAGEREF _Toc196694551 \h </w:instrText>
        </w:r>
        <w:r>
          <w:rPr>
            <w:noProof/>
            <w:webHidden/>
          </w:rPr>
        </w:r>
        <w:r>
          <w:rPr>
            <w:noProof/>
            <w:webHidden/>
          </w:rPr>
          <w:fldChar w:fldCharType="separate"/>
        </w:r>
        <w:r w:rsidR="00FE01C2">
          <w:rPr>
            <w:noProof/>
            <w:webHidden/>
          </w:rPr>
          <w:t>18</w:t>
        </w:r>
        <w:r>
          <w:rPr>
            <w:noProof/>
            <w:webHidden/>
          </w:rPr>
          <w:fldChar w:fldCharType="end"/>
        </w:r>
      </w:hyperlink>
    </w:p>
    <w:p w14:paraId="411D15FF" w14:textId="157229DB" w:rsidR="00AA391F" w:rsidRDefault="00AA391F">
      <w:pPr>
        <w:pStyle w:val="TOC4"/>
        <w:tabs>
          <w:tab w:val="left" w:pos="1680"/>
          <w:tab w:val="right" w:leader="dot" w:pos="8630"/>
        </w:tabs>
        <w:rPr>
          <w:noProof/>
        </w:rPr>
      </w:pPr>
      <w:hyperlink w:anchor="_Toc196694552" w:history="1">
        <w:r w:rsidRPr="00E21445">
          <w:rPr>
            <w:rStyle w:val="Hyperlink"/>
            <w:rFonts w:ascii="Times New Roman" w:hAnsi="Times New Roman" w:cs="Times New Roman"/>
            <w:noProof/>
          </w:rPr>
          <w:t>6.1.4.3</w:t>
        </w:r>
        <w:r>
          <w:rPr>
            <w:noProof/>
          </w:rPr>
          <w:tab/>
        </w:r>
        <w:r w:rsidRPr="00E21445">
          <w:rPr>
            <w:rStyle w:val="Hyperlink"/>
            <w:rFonts w:ascii="Times New Roman" w:hAnsi="Times New Roman" w:cs="Times New Roman"/>
            <w:noProof/>
          </w:rPr>
          <w:t>Add Transaction Form</w:t>
        </w:r>
        <w:r>
          <w:rPr>
            <w:noProof/>
            <w:webHidden/>
          </w:rPr>
          <w:tab/>
        </w:r>
        <w:r>
          <w:rPr>
            <w:noProof/>
            <w:webHidden/>
          </w:rPr>
          <w:fldChar w:fldCharType="begin"/>
        </w:r>
        <w:r>
          <w:rPr>
            <w:noProof/>
            <w:webHidden/>
          </w:rPr>
          <w:instrText xml:space="preserve"> PAGEREF _Toc196694552 \h </w:instrText>
        </w:r>
        <w:r>
          <w:rPr>
            <w:noProof/>
            <w:webHidden/>
          </w:rPr>
        </w:r>
        <w:r>
          <w:rPr>
            <w:noProof/>
            <w:webHidden/>
          </w:rPr>
          <w:fldChar w:fldCharType="separate"/>
        </w:r>
        <w:r w:rsidR="00FE01C2">
          <w:rPr>
            <w:noProof/>
            <w:webHidden/>
          </w:rPr>
          <w:t>18</w:t>
        </w:r>
        <w:r>
          <w:rPr>
            <w:noProof/>
            <w:webHidden/>
          </w:rPr>
          <w:fldChar w:fldCharType="end"/>
        </w:r>
      </w:hyperlink>
    </w:p>
    <w:p w14:paraId="13E1A5F1" w14:textId="70D27D3C" w:rsidR="00AA391F" w:rsidRDefault="00AA391F">
      <w:pPr>
        <w:pStyle w:val="TOC4"/>
        <w:tabs>
          <w:tab w:val="left" w:pos="1680"/>
          <w:tab w:val="right" w:leader="dot" w:pos="8630"/>
        </w:tabs>
        <w:rPr>
          <w:noProof/>
        </w:rPr>
      </w:pPr>
      <w:hyperlink w:anchor="_Toc196694553" w:history="1">
        <w:r w:rsidRPr="00E21445">
          <w:rPr>
            <w:rStyle w:val="Hyperlink"/>
            <w:rFonts w:ascii="Times New Roman" w:hAnsi="Times New Roman" w:cs="Times New Roman"/>
            <w:noProof/>
          </w:rPr>
          <w:t>6.1.4.4</w:t>
        </w:r>
        <w:r>
          <w:rPr>
            <w:noProof/>
          </w:rPr>
          <w:tab/>
        </w:r>
        <w:r w:rsidRPr="00E21445">
          <w:rPr>
            <w:rStyle w:val="Hyperlink"/>
            <w:rFonts w:ascii="Times New Roman" w:hAnsi="Times New Roman" w:cs="Times New Roman"/>
            <w:noProof/>
          </w:rPr>
          <w:t>Charts and Visualization</w:t>
        </w:r>
        <w:r>
          <w:rPr>
            <w:noProof/>
            <w:webHidden/>
          </w:rPr>
          <w:tab/>
        </w:r>
        <w:r>
          <w:rPr>
            <w:noProof/>
            <w:webHidden/>
          </w:rPr>
          <w:fldChar w:fldCharType="begin"/>
        </w:r>
        <w:r>
          <w:rPr>
            <w:noProof/>
            <w:webHidden/>
          </w:rPr>
          <w:instrText xml:space="preserve"> PAGEREF _Toc196694553 \h </w:instrText>
        </w:r>
        <w:r>
          <w:rPr>
            <w:noProof/>
            <w:webHidden/>
          </w:rPr>
        </w:r>
        <w:r>
          <w:rPr>
            <w:noProof/>
            <w:webHidden/>
          </w:rPr>
          <w:fldChar w:fldCharType="separate"/>
        </w:r>
        <w:r w:rsidR="00FE01C2">
          <w:rPr>
            <w:noProof/>
            <w:webHidden/>
          </w:rPr>
          <w:t>18</w:t>
        </w:r>
        <w:r>
          <w:rPr>
            <w:noProof/>
            <w:webHidden/>
          </w:rPr>
          <w:fldChar w:fldCharType="end"/>
        </w:r>
      </w:hyperlink>
    </w:p>
    <w:p w14:paraId="52A7BAE8" w14:textId="718DDC4D"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54" w:history="1">
        <w:r w:rsidRPr="00E21445">
          <w:rPr>
            <w:rStyle w:val="Hyperlink"/>
            <w:rFonts w:cs="Times New Roman"/>
            <w:noProof/>
          </w:rPr>
          <w:t>6.2</w:t>
        </w:r>
        <w:r>
          <w:rPr>
            <w:noProof/>
            <w:kern w:val="2"/>
            <w:sz w:val="24"/>
            <w:szCs w:val="21"/>
            <w:lang w:val="en-IN" w:eastAsia="en-IN" w:bidi="hi-IN"/>
            <w14:ligatures w14:val="standardContextual"/>
          </w:rPr>
          <w:tab/>
        </w:r>
        <w:r w:rsidRPr="00E21445">
          <w:rPr>
            <w:rStyle w:val="Hyperlink"/>
            <w:rFonts w:cs="Times New Roman"/>
            <w:noProof/>
          </w:rPr>
          <w:t>Back End Development</w:t>
        </w:r>
        <w:r>
          <w:rPr>
            <w:noProof/>
            <w:webHidden/>
          </w:rPr>
          <w:tab/>
        </w:r>
        <w:r>
          <w:rPr>
            <w:noProof/>
            <w:webHidden/>
          </w:rPr>
          <w:fldChar w:fldCharType="begin"/>
        </w:r>
        <w:r>
          <w:rPr>
            <w:noProof/>
            <w:webHidden/>
          </w:rPr>
          <w:instrText xml:space="preserve"> PAGEREF _Toc196694554 \h </w:instrText>
        </w:r>
        <w:r>
          <w:rPr>
            <w:noProof/>
            <w:webHidden/>
          </w:rPr>
        </w:r>
        <w:r>
          <w:rPr>
            <w:noProof/>
            <w:webHidden/>
          </w:rPr>
          <w:fldChar w:fldCharType="separate"/>
        </w:r>
        <w:r w:rsidR="00FE01C2">
          <w:rPr>
            <w:noProof/>
            <w:webHidden/>
          </w:rPr>
          <w:t>18</w:t>
        </w:r>
        <w:r>
          <w:rPr>
            <w:noProof/>
            <w:webHidden/>
          </w:rPr>
          <w:fldChar w:fldCharType="end"/>
        </w:r>
      </w:hyperlink>
    </w:p>
    <w:p w14:paraId="07BA4481" w14:textId="1BB8372B"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55" w:history="1">
        <w:r w:rsidRPr="00E21445">
          <w:rPr>
            <w:rStyle w:val="Hyperlink"/>
            <w:rFonts w:cs="Times New Roman"/>
            <w:noProof/>
          </w:rPr>
          <w:t>6.2.1</w:t>
        </w:r>
        <w:r>
          <w:rPr>
            <w:noProof/>
            <w:kern w:val="2"/>
            <w:sz w:val="24"/>
            <w:szCs w:val="21"/>
            <w:lang w:val="en-IN" w:eastAsia="en-IN" w:bidi="hi-IN"/>
            <w14:ligatures w14:val="standardContextual"/>
          </w:rPr>
          <w:tab/>
        </w:r>
        <w:r w:rsidRPr="00E21445">
          <w:rPr>
            <w:rStyle w:val="Hyperlink"/>
            <w:rFonts w:cs="Times New Roman"/>
            <w:noProof/>
          </w:rPr>
          <w:t>Architecture</w:t>
        </w:r>
        <w:r>
          <w:rPr>
            <w:noProof/>
            <w:webHidden/>
          </w:rPr>
          <w:tab/>
        </w:r>
        <w:r>
          <w:rPr>
            <w:noProof/>
            <w:webHidden/>
          </w:rPr>
          <w:fldChar w:fldCharType="begin"/>
        </w:r>
        <w:r>
          <w:rPr>
            <w:noProof/>
            <w:webHidden/>
          </w:rPr>
          <w:instrText xml:space="preserve"> PAGEREF _Toc196694555 \h </w:instrText>
        </w:r>
        <w:r>
          <w:rPr>
            <w:noProof/>
            <w:webHidden/>
          </w:rPr>
        </w:r>
        <w:r>
          <w:rPr>
            <w:noProof/>
            <w:webHidden/>
          </w:rPr>
          <w:fldChar w:fldCharType="separate"/>
        </w:r>
        <w:r w:rsidR="00FE01C2">
          <w:rPr>
            <w:noProof/>
            <w:webHidden/>
          </w:rPr>
          <w:t>18</w:t>
        </w:r>
        <w:r>
          <w:rPr>
            <w:noProof/>
            <w:webHidden/>
          </w:rPr>
          <w:fldChar w:fldCharType="end"/>
        </w:r>
      </w:hyperlink>
    </w:p>
    <w:p w14:paraId="0FE2C3C3" w14:textId="181435FC"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56" w:history="1">
        <w:r w:rsidRPr="00E21445">
          <w:rPr>
            <w:rStyle w:val="Hyperlink"/>
            <w:rFonts w:cs="Times New Roman"/>
            <w:noProof/>
          </w:rPr>
          <w:t>6.2.2</w:t>
        </w:r>
        <w:r>
          <w:rPr>
            <w:noProof/>
            <w:kern w:val="2"/>
            <w:sz w:val="24"/>
            <w:szCs w:val="21"/>
            <w:lang w:val="en-IN" w:eastAsia="en-IN" w:bidi="hi-IN"/>
            <w14:ligatures w14:val="standardContextual"/>
          </w:rPr>
          <w:tab/>
        </w:r>
        <w:r w:rsidRPr="00E21445">
          <w:rPr>
            <w:rStyle w:val="Hyperlink"/>
            <w:rFonts w:cs="Times New Roman"/>
            <w:noProof/>
          </w:rPr>
          <w:t>Database Design</w:t>
        </w:r>
        <w:r>
          <w:rPr>
            <w:noProof/>
            <w:webHidden/>
          </w:rPr>
          <w:tab/>
        </w:r>
        <w:r>
          <w:rPr>
            <w:noProof/>
            <w:webHidden/>
          </w:rPr>
          <w:fldChar w:fldCharType="begin"/>
        </w:r>
        <w:r>
          <w:rPr>
            <w:noProof/>
            <w:webHidden/>
          </w:rPr>
          <w:instrText xml:space="preserve"> PAGEREF _Toc196694556 \h </w:instrText>
        </w:r>
        <w:r>
          <w:rPr>
            <w:noProof/>
            <w:webHidden/>
          </w:rPr>
        </w:r>
        <w:r>
          <w:rPr>
            <w:noProof/>
            <w:webHidden/>
          </w:rPr>
          <w:fldChar w:fldCharType="separate"/>
        </w:r>
        <w:r w:rsidR="00FE01C2">
          <w:rPr>
            <w:noProof/>
            <w:webHidden/>
          </w:rPr>
          <w:t>18</w:t>
        </w:r>
        <w:r>
          <w:rPr>
            <w:noProof/>
            <w:webHidden/>
          </w:rPr>
          <w:fldChar w:fldCharType="end"/>
        </w:r>
      </w:hyperlink>
    </w:p>
    <w:p w14:paraId="097CBA7A" w14:textId="5C5E3E0F"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57" w:history="1">
        <w:r w:rsidRPr="00E21445">
          <w:rPr>
            <w:rStyle w:val="Hyperlink"/>
            <w:rFonts w:cs="Times New Roman"/>
            <w:noProof/>
          </w:rPr>
          <w:t>6.2.3</w:t>
        </w:r>
        <w:r>
          <w:rPr>
            <w:noProof/>
            <w:kern w:val="2"/>
            <w:sz w:val="24"/>
            <w:szCs w:val="21"/>
            <w:lang w:val="en-IN" w:eastAsia="en-IN" w:bidi="hi-IN"/>
            <w14:ligatures w14:val="standardContextual"/>
          </w:rPr>
          <w:tab/>
        </w:r>
        <w:r w:rsidRPr="00E21445">
          <w:rPr>
            <w:rStyle w:val="Hyperlink"/>
            <w:rFonts w:cs="Times New Roman"/>
            <w:noProof/>
          </w:rPr>
          <w:t>Cloud Integration</w:t>
        </w:r>
        <w:r>
          <w:rPr>
            <w:noProof/>
            <w:webHidden/>
          </w:rPr>
          <w:tab/>
        </w:r>
        <w:r>
          <w:rPr>
            <w:noProof/>
            <w:webHidden/>
          </w:rPr>
          <w:fldChar w:fldCharType="begin"/>
        </w:r>
        <w:r>
          <w:rPr>
            <w:noProof/>
            <w:webHidden/>
          </w:rPr>
          <w:instrText xml:space="preserve"> PAGEREF _Toc196694557 \h </w:instrText>
        </w:r>
        <w:r>
          <w:rPr>
            <w:noProof/>
            <w:webHidden/>
          </w:rPr>
        </w:r>
        <w:r>
          <w:rPr>
            <w:noProof/>
            <w:webHidden/>
          </w:rPr>
          <w:fldChar w:fldCharType="separate"/>
        </w:r>
        <w:r w:rsidR="00FE01C2">
          <w:rPr>
            <w:noProof/>
            <w:webHidden/>
          </w:rPr>
          <w:t>18</w:t>
        </w:r>
        <w:r>
          <w:rPr>
            <w:noProof/>
            <w:webHidden/>
          </w:rPr>
          <w:fldChar w:fldCharType="end"/>
        </w:r>
      </w:hyperlink>
    </w:p>
    <w:p w14:paraId="110A9B5C" w14:textId="0CAF21C9"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58" w:history="1">
        <w:r w:rsidRPr="00E21445">
          <w:rPr>
            <w:rStyle w:val="Hyperlink"/>
            <w:rFonts w:cs="Times New Roman"/>
            <w:noProof/>
          </w:rPr>
          <w:t>6.2.4</w:t>
        </w:r>
        <w:r>
          <w:rPr>
            <w:noProof/>
            <w:kern w:val="2"/>
            <w:sz w:val="24"/>
            <w:szCs w:val="21"/>
            <w:lang w:val="en-IN" w:eastAsia="en-IN" w:bidi="hi-IN"/>
            <w14:ligatures w14:val="standardContextual"/>
          </w:rPr>
          <w:tab/>
        </w:r>
        <w:r w:rsidRPr="00E21445">
          <w:rPr>
            <w:rStyle w:val="Hyperlink"/>
            <w:rFonts w:cs="Times New Roman"/>
            <w:noProof/>
          </w:rPr>
          <w:t>API Integration (if any)</w:t>
        </w:r>
        <w:r>
          <w:rPr>
            <w:noProof/>
            <w:webHidden/>
          </w:rPr>
          <w:tab/>
        </w:r>
        <w:r>
          <w:rPr>
            <w:noProof/>
            <w:webHidden/>
          </w:rPr>
          <w:fldChar w:fldCharType="begin"/>
        </w:r>
        <w:r>
          <w:rPr>
            <w:noProof/>
            <w:webHidden/>
          </w:rPr>
          <w:instrText xml:space="preserve"> PAGEREF _Toc196694558 \h </w:instrText>
        </w:r>
        <w:r>
          <w:rPr>
            <w:noProof/>
            <w:webHidden/>
          </w:rPr>
        </w:r>
        <w:r>
          <w:rPr>
            <w:noProof/>
            <w:webHidden/>
          </w:rPr>
          <w:fldChar w:fldCharType="separate"/>
        </w:r>
        <w:r w:rsidR="00FE01C2">
          <w:rPr>
            <w:noProof/>
            <w:webHidden/>
          </w:rPr>
          <w:t>18</w:t>
        </w:r>
        <w:r>
          <w:rPr>
            <w:noProof/>
            <w:webHidden/>
          </w:rPr>
          <w:fldChar w:fldCharType="end"/>
        </w:r>
      </w:hyperlink>
    </w:p>
    <w:p w14:paraId="5EF6E55F" w14:textId="3664598A"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59" w:history="1">
        <w:r w:rsidRPr="00E21445">
          <w:rPr>
            <w:rStyle w:val="Hyperlink"/>
            <w:rFonts w:cs="Times New Roman"/>
            <w:noProof/>
          </w:rPr>
          <w:t>6.2.5</w:t>
        </w:r>
        <w:r>
          <w:rPr>
            <w:noProof/>
            <w:kern w:val="2"/>
            <w:sz w:val="24"/>
            <w:szCs w:val="21"/>
            <w:lang w:val="en-IN" w:eastAsia="en-IN" w:bidi="hi-IN"/>
            <w14:ligatures w14:val="standardContextual"/>
          </w:rPr>
          <w:tab/>
        </w:r>
        <w:r w:rsidRPr="00E21445">
          <w:rPr>
            <w:rStyle w:val="Hyperlink"/>
            <w:rFonts w:cs="Times New Roman"/>
            <w:noProof/>
          </w:rPr>
          <w:t>Important Features</w:t>
        </w:r>
        <w:r>
          <w:rPr>
            <w:noProof/>
            <w:webHidden/>
          </w:rPr>
          <w:tab/>
        </w:r>
        <w:r>
          <w:rPr>
            <w:noProof/>
            <w:webHidden/>
          </w:rPr>
          <w:fldChar w:fldCharType="begin"/>
        </w:r>
        <w:r>
          <w:rPr>
            <w:noProof/>
            <w:webHidden/>
          </w:rPr>
          <w:instrText xml:space="preserve"> PAGEREF _Toc196694559 \h </w:instrText>
        </w:r>
        <w:r>
          <w:rPr>
            <w:noProof/>
            <w:webHidden/>
          </w:rPr>
        </w:r>
        <w:r>
          <w:rPr>
            <w:noProof/>
            <w:webHidden/>
          </w:rPr>
          <w:fldChar w:fldCharType="separate"/>
        </w:r>
        <w:r w:rsidR="00FE01C2">
          <w:rPr>
            <w:noProof/>
            <w:webHidden/>
          </w:rPr>
          <w:t>19</w:t>
        </w:r>
        <w:r>
          <w:rPr>
            <w:noProof/>
            <w:webHidden/>
          </w:rPr>
          <w:fldChar w:fldCharType="end"/>
        </w:r>
      </w:hyperlink>
    </w:p>
    <w:p w14:paraId="40CA5C42" w14:textId="21CF2F4C" w:rsidR="00AA391F" w:rsidRDefault="00AA391F">
      <w:pPr>
        <w:pStyle w:val="TOC4"/>
        <w:tabs>
          <w:tab w:val="left" w:pos="1680"/>
          <w:tab w:val="right" w:leader="dot" w:pos="8630"/>
        </w:tabs>
        <w:rPr>
          <w:noProof/>
        </w:rPr>
      </w:pPr>
      <w:hyperlink w:anchor="_Toc196694560" w:history="1">
        <w:r w:rsidRPr="00E21445">
          <w:rPr>
            <w:rStyle w:val="Hyperlink"/>
            <w:rFonts w:ascii="Times New Roman" w:hAnsi="Times New Roman" w:cs="Times New Roman"/>
            <w:noProof/>
          </w:rPr>
          <w:t>6.2.5.1</w:t>
        </w:r>
        <w:r>
          <w:rPr>
            <w:noProof/>
          </w:rPr>
          <w:tab/>
        </w:r>
        <w:r w:rsidRPr="00E21445">
          <w:rPr>
            <w:rStyle w:val="Hyperlink"/>
            <w:rFonts w:ascii="Times New Roman" w:hAnsi="Times New Roman" w:cs="Times New Roman"/>
            <w:noProof/>
          </w:rPr>
          <w:t>Authentication</w:t>
        </w:r>
        <w:r>
          <w:rPr>
            <w:noProof/>
            <w:webHidden/>
          </w:rPr>
          <w:tab/>
        </w:r>
        <w:r>
          <w:rPr>
            <w:noProof/>
            <w:webHidden/>
          </w:rPr>
          <w:fldChar w:fldCharType="begin"/>
        </w:r>
        <w:r>
          <w:rPr>
            <w:noProof/>
            <w:webHidden/>
          </w:rPr>
          <w:instrText xml:space="preserve"> PAGEREF _Toc196694560 \h </w:instrText>
        </w:r>
        <w:r>
          <w:rPr>
            <w:noProof/>
            <w:webHidden/>
          </w:rPr>
        </w:r>
        <w:r>
          <w:rPr>
            <w:noProof/>
            <w:webHidden/>
          </w:rPr>
          <w:fldChar w:fldCharType="separate"/>
        </w:r>
        <w:r w:rsidR="00FE01C2">
          <w:rPr>
            <w:noProof/>
            <w:webHidden/>
          </w:rPr>
          <w:t>19</w:t>
        </w:r>
        <w:r>
          <w:rPr>
            <w:noProof/>
            <w:webHidden/>
          </w:rPr>
          <w:fldChar w:fldCharType="end"/>
        </w:r>
      </w:hyperlink>
    </w:p>
    <w:p w14:paraId="2E421549" w14:textId="185742A4" w:rsidR="00AA391F" w:rsidRDefault="00AA391F">
      <w:pPr>
        <w:pStyle w:val="TOC4"/>
        <w:tabs>
          <w:tab w:val="left" w:pos="1680"/>
          <w:tab w:val="right" w:leader="dot" w:pos="8630"/>
        </w:tabs>
        <w:rPr>
          <w:noProof/>
        </w:rPr>
      </w:pPr>
      <w:hyperlink w:anchor="_Toc196694561" w:history="1">
        <w:r w:rsidRPr="00E21445">
          <w:rPr>
            <w:rStyle w:val="Hyperlink"/>
            <w:rFonts w:ascii="Times New Roman" w:hAnsi="Times New Roman" w:cs="Times New Roman"/>
            <w:noProof/>
          </w:rPr>
          <w:t>6.2.5.2</w:t>
        </w:r>
        <w:r>
          <w:rPr>
            <w:noProof/>
          </w:rPr>
          <w:tab/>
        </w:r>
        <w:r w:rsidRPr="00E21445">
          <w:rPr>
            <w:rStyle w:val="Hyperlink"/>
            <w:rFonts w:ascii="Times New Roman" w:hAnsi="Times New Roman" w:cs="Times New Roman"/>
            <w:noProof/>
          </w:rPr>
          <w:t>Syncing transactions to Firebase</w:t>
        </w:r>
        <w:r>
          <w:rPr>
            <w:noProof/>
            <w:webHidden/>
          </w:rPr>
          <w:tab/>
        </w:r>
        <w:r>
          <w:rPr>
            <w:noProof/>
            <w:webHidden/>
          </w:rPr>
          <w:fldChar w:fldCharType="begin"/>
        </w:r>
        <w:r>
          <w:rPr>
            <w:noProof/>
            <w:webHidden/>
          </w:rPr>
          <w:instrText xml:space="preserve"> PAGEREF _Toc196694561 \h </w:instrText>
        </w:r>
        <w:r>
          <w:rPr>
            <w:noProof/>
            <w:webHidden/>
          </w:rPr>
        </w:r>
        <w:r>
          <w:rPr>
            <w:noProof/>
            <w:webHidden/>
          </w:rPr>
          <w:fldChar w:fldCharType="separate"/>
        </w:r>
        <w:r w:rsidR="00FE01C2">
          <w:rPr>
            <w:noProof/>
            <w:webHidden/>
          </w:rPr>
          <w:t>19</w:t>
        </w:r>
        <w:r>
          <w:rPr>
            <w:noProof/>
            <w:webHidden/>
          </w:rPr>
          <w:fldChar w:fldCharType="end"/>
        </w:r>
      </w:hyperlink>
    </w:p>
    <w:p w14:paraId="38376C09" w14:textId="4904095E" w:rsidR="00AA391F" w:rsidRDefault="00AA391F">
      <w:pPr>
        <w:pStyle w:val="TOC4"/>
        <w:tabs>
          <w:tab w:val="left" w:pos="1680"/>
          <w:tab w:val="right" w:leader="dot" w:pos="8630"/>
        </w:tabs>
        <w:rPr>
          <w:noProof/>
        </w:rPr>
      </w:pPr>
      <w:hyperlink w:anchor="_Toc196694562" w:history="1">
        <w:r w:rsidRPr="00E21445">
          <w:rPr>
            <w:rStyle w:val="Hyperlink"/>
            <w:rFonts w:ascii="Times New Roman" w:hAnsi="Times New Roman" w:cs="Times New Roman"/>
            <w:noProof/>
          </w:rPr>
          <w:t>6.2.5.3</w:t>
        </w:r>
        <w:r>
          <w:rPr>
            <w:noProof/>
          </w:rPr>
          <w:tab/>
        </w:r>
        <w:r w:rsidRPr="00E21445">
          <w:rPr>
            <w:rStyle w:val="Hyperlink"/>
            <w:rFonts w:ascii="Times New Roman" w:hAnsi="Times New Roman" w:cs="Times New Roman"/>
            <w:noProof/>
          </w:rPr>
          <w:t>Profile data saving</w:t>
        </w:r>
        <w:r>
          <w:rPr>
            <w:noProof/>
            <w:webHidden/>
          </w:rPr>
          <w:tab/>
        </w:r>
        <w:r>
          <w:rPr>
            <w:noProof/>
            <w:webHidden/>
          </w:rPr>
          <w:fldChar w:fldCharType="begin"/>
        </w:r>
        <w:r>
          <w:rPr>
            <w:noProof/>
            <w:webHidden/>
          </w:rPr>
          <w:instrText xml:space="preserve"> PAGEREF _Toc196694562 \h </w:instrText>
        </w:r>
        <w:r>
          <w:rPr>
            <w:noProof/>
            <w:webHidden/>
          </w:rPr>
        </w:r>
        <w:r>
          <w:rPr>
            <w:noProof/>
            <w:webHidden/>
          </w:rPr>
          <w:fldChar w:fldCharType="separate"/>
        </w:r>
        <w:r w:rsidR="00FE01C2">
          <w:rPr>
            <w:noProof/>
            <w:webHidden/>
          </w:rPr>
          <w:t>19</w:t>
        </w:r>
        <w:r>
          <w:rPr>
            <w:noProof/>
            <w:webHidden/>
          </w:rPr>
          <w:fldChar w:fldCharType="end"/>
        </w:r>
      </w:hyperlink>
    </w:p>
    <w:p w14:paraId="413858EE" w14:textId="77CD1085" w:rsidR="00AA391F" w:rsidRDefault="00AA391F">
      <w:pPr>
        <w:pStyle w:val="TOC4"/>
        <w:tabs>
          <w:tab w:val="left" w:pos="1680"/>
          <w:tab w:val="right" w:leader="dot" w:pos="8630"/>
        </w:tabs>
        <w:rPr>
          <w:noProof/>
        </w:rPr>
      </w:pPr>
      <w:hyperlink w:anchor="_Toc196694563" w:history="1">
        <w:r w:rsidRPr="00E21445">
          <w:rPr>
            <w:rStyle w:val="Hyperlink"/>
            <w:rFonts w:ascii="Times New Roman" w:hAnsi="Times New Roman" w:cs="Times New Roman"/>
            <w:noProof/>
          </w:rPr>
          <w:t>6.2.5.4</w:t>
        </w:r>
        <w:r>
          <w:rPr>
            <w:noProof/>
          </w:rPr>
          <w:tab/>
        </w:r>
        <w:r w:rsidRPr="00E21445">
          <w:rPr>
            <w:rStyle w:val="Hyperlink"/>
            <w:rFonts w:ascii="Times New Roman" w:hAnsi="Times New Roman" w:cs="Times New Roman"/>
            <w:noProof/>
          </w:rPr>
          <w:t>Currency conversion fetching</w:t>
        </w:r>
        <w:r>
          <w:rPr>
            <w:noProof/>
            <w:webHidden/>
          </w:rPr>
          <w:tab/>
        </w:r>
        <w:r>
          <w:rPr>
            <w:noProof/>
            <w:webHidden/>
          </w:rPr>
          <w:fldChar w:fldCharType="begin"/>
        </w:r>
        <w:r>
          <w:rPr>
            <w:noProof/>
            <w:webHidden/>
          </w:rPr>
          <w:instrText xml:space="preserve"> PAGEREF _Toc196694563 \h </w:instrText>
        </w:r>
        <w:r>
          <w:rPr>
            <w:noProof/>
            <w:webHidden/>
          </w:rPr>
        </w:r>
        <w:r>
          <w:rPr>
            <w:noProof/>
            <w:webHidden/>
          </w:rPr>
          <w:fldChar w:fldCharType="separate"/>
        </w:r>
        <w:r w:rsidR="00FE01C2">
          <w:rPr>
            <w:noProof/>
            <w:webHidden/>
          </w:rPr>
          <w:t>19</w:t>
        </w:r>
        <w:r>
          <w:rPr>
            <w:noProof/>
            <w:webHidden/>
          </w:rPr>
          <w:fldChar w:fldCharType="end"/>
        </w:r>
      </w:hyperlink>
    </w:p>
    <w:p w14:paraId="29B87D20" w14:textId="3E95E221" w:rsidR="00AA391F" w:rsidRDefault="00AA391F">
      <w:pPr>
        <w:pStyle w:val="TOC1"/>
        <w:tabs>
          <w:tab w:val="left" w:pos="440"/>
          <w:tab w:val="right" w:leader="dot" w:pos="8630"/>
        </w:tabs>
        <w:rPr>
          <w:noProof/>
          <w:kern w:val="2"/>
          <w:sz w:val="24"/>
          <w:szCs w:val="21"/>
          <w:lang w:val="en-IN" w:eastAsia="en-IN" w:bidi="hi-IN"/>
          <w14:ligatures w14:val="standardContextual"/>
        </w:rPr>
      </w:pPr>
      <w:hyperlink w:anchor="_Toc196694564" w:history="1">
        <w:r w:rsidRPr="00E21445">
          <w:rPr>
            <w:rStyle w:val="Hyperlink"/>
            <w:rFonts w:cs="Times New Roman"/>
            <w:noProof/>
          </w:rPr>
          <w:t>7</w:t>
        </w:r>
        <w:r>
          <w:rPr>
            <w:noProof/>
            <w:kern w:val="2"/>
            <w:sz w:val="24"/>
            <w:szCs w:val="21"/>
            <w:lang w:val="en-IN" w:eastAsia="en-IN" w:bidi="hi-IN"/>
            <w14:ligatures w14:val="standardContextual"/>
          </w:rPr>
          <w:tab/>
        </w:r>
        <w:r w:rsidRPr="00E21445">
          <w:rPr>
            <w:rStyle w:val="Hyperlink"/>
            <w:rFonts w:cs="Times New Roman"/>
            <w:noProof/>
          </w:rPr>
          <w:t>Testing and Evaluation</w:t>
        </w:r>
        <w:r>
          <w:rPr>
            <w:noProof/>
            <w:webHidden/>
          </w:rPr>
          <w:tab/>
        </w:r>
        <w:r>
          <w:rPr>
            <w:noProof/>
            <w:webHidden/>
          </w:rPr>
          <w:fldChar w:fldCharType="begin"/>
        </w:r>
        <w:r>
          <w:rPr>
            <w:noProof/>
            <w:webHidden/>
          </w:rPr>
          <w:instrText xml:space="preserve"> PAGEREF _Toc196694564 \h </w:instrText>
        </w:r>
        <w:r>
          <w:rPr>
            <w:noProof/>
            <w:webHidden/>
          </w:rPr>
        </w:r>
        <w:r>
          <w:rPr>
            <w:noProof/>
            <w:webHidden/>
          </w:rPr>
          <w:fldChar w:fldCharType="separate"/>
        </w:r>
        <w:r w:rsidR="00FE01C2">
          <w:rPr>
            <w:noProof/>
            <w:webHidden/>
          </w:rPr>
          <w:t>20</w:t>
        </w:r>
        <w:r>
          <w:rPr>
            <w:noProof/>
            <w:webHidden/>
          </w:rPr>
          <w:fldChar w:fldCharType="end"/>
        </w:r>
      </w:hyperlink>
    </w:p>
    <w:p w14:paraId="25A50639" w14:textId="7E6D6643"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65" w:history="1">
        <w:r w:rsidRPr="00E21445">
          <w:rPr>
            <w:rStyle w:val="Hyperlink"/>
            <w:rFonts w:cs="Times New Roman"/>
            <w:noProof/>
          </w:rPr>
          <w:t>7.1</w:t>
        </w:r>
        <w:r>
          <w:rPr>
            <w:noProof/>
            <w:kern w:val="2"/>
            <w:sz w:val="24"/>
            <w:szCs w:val="21"/>
            <w:lang w:val="en-IN" w:eastAsia="en-IN" w:bidi="hi-IN"/>
            <w14:ligatures w14:val="standardContextual"/>
          </w:rPr>
          <w:tab/>
        </w:r>
        <w:r w:rsidRPr="00E21445">
          <w:rPr>
            <w:rStyle w:val="Hyperlink"/>
            <w:rFonts w:cs="Times New Roman"/>
            <w:noProof/>
          </w:rPr>
          <w:t>System Testing</w:t>
        </w:r>
        <w:r>
          <w:rPr>
            <w:noProof/>
            <w:webHidden/>
          </w:rPr>
          <w:tab/>
        </w:r>
        <w:r>
          <w:rPr>
            <w:noProof/>
            <w:webHidden/>
          </w:rPr>
          <w:fldChar w:fldCharType="begin"/>
        </w:r>
        <w:r>
          <w:rPr>
            <w:noProof/>
            <w:webHidden/>
          </w:rPr>
          <w:instrText xml:space="preserve"> PAGEREF _Toc196694565 \h </w:instrText>
        </w:r>
        <w:r>
          <w:rPr>
            <w:noProof/>
            <w:webHidden/>
          </w:rPr>
        </w:r>
        <w:r>
          <w:rPr>
            <w:noProof/>
            <w:webHidden/>
          </w:rPr>
          <w:fldChar w:fldCharType="separate"/>
        </w:r>
        <w:r w:rsidR="00FE01C2">
          <w:rPr>
            <w:noProof/>
            <w:webHidden/>
          </w:rPr>
          <w:t>20</w:t>
        </w:r>
        <w:r>
          <w:rPr>
            <w:noProof/>
            <w:webHidden/>
          </w:rPr>
          <w:fldChar w:fldCharType="end"/>
        </w:r>
      </w:hyperlink>
    </w:p>
    <w:p w14:paraId="46EC8B21" w14:textId="7F12CAF8"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66" w:history="1">
        <w:r w:rsidRPr="00E21445">
          <w:rPr>
            <w:rStyle w:val="Hyperlink"/>
            <w:rFonts w:cs="Times New Roman"/>
            <w:noProof/>
          </w:rPr>
          <w:t>7.1.1</w:t>
        </w:r>
        <w:r>
          <w:rPr>
            <w:noProof/>
            <w:kern w:val="2"/>
            <w:sz w:val="24"/>
            <w:szCs w:val="21"/>
            <w:lang w:val="en-IN" w:eastAsia="en-IN" w:bidi="hi-IN"/>
            <w14:ligatures w14:val="standardContextual"/>
          </w:rPr>
          <w:tab/>
        </w:r>
        <w:r w:rsidRPr="00E21445">
          <w:rPr>
            <w:rStyle w:val="Hyperlink"/>
            <w:rFonts w:cs="Times New Roman"/>
            <w:noProof/>
          </w:rPr>
          <w:t>Purpose</w:t>
        </w:r>
        <w:r>
          <w:rPr>
            <w:noProof/>
            <w:webHidden/>
          </w:rPr>
          <w:tab/>
        </w:r>
        <w:r>
          <w:rPr>
            <w:noProof/>
            <w:webHidden/>
          </w:rPr>
          <w:fldChar w:fldCharType="begin"/>
        </w:r>
        <w:r>
          <w:rPr>
            <w:noProof/>
            <w:webHidden/>
          </w:rPr>
          <w:instrText xml:space="preserve"> PAGEREF _Toc196694566 \h </w:instrText>
        </w:r>
        <w:r>
          <w:rPr>
            <w:noProof/>
            <w:webHidden/>
          </w:rPr>
        </w:r>
        <w:r>
          <w:rPr>
            <w:noProof/>
            <w:webHidden/>
          </w:rPr>
          <w:fldChar w:fldCharType="separate"/>
        </w:r>
        <w:r w:rsidR="00FE01C2">
          <w:rPr>
            <w:noProof/>
            <w:webHidden/>
          </w:rPr>
          <w:t>20</w:t>
        </w:r>
        <w:r>
          <w:rPr>
            <w:noProof/>
            <w:webHidden/>
          </w:rPr>
          <w:fldChar w:fldCharType="end"/>
        </w:r>
      </w:hyperlink>
    </w:p>
    <w:p w14:paraId="7BA24355" w14:textId="47454A64"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67" w:history="1">
        <w:r w:rsidRPr="00E21445">
          <w:rPr>
            <w:rStyle w:val="Hyperlink"/>
            <w:rFonts w:cs="Times New Roman"/>
            <w:noProof/>
          </w:rPr>
          <w:t>7.1.2</w:t>
        </w:r>
        <w:r>
          <w:rPr>
            <w:noProof/>
            <w:kern w:val="2"/>
            <w:sz w:val="24"/>
            <w:szCs w:val="21"/>
            <w:lang w:val="en-IN" w:eastAsia="en-IN" w:bidi="hi-IN"/>
            <w14:ligatures w14:val="standardContextual"/>
          </w:rPr>
          <w:tab/>
        </w:r>
        <w:r w:rsidRPr="00E21445">
          <w:rPr>
            <w:rStyle w:val="Hyperlink"/>
            <w:rFonts w:cs="Times New Roman"/>
            <w:noProof/>
          </w:rPr>
          <w:t>Unit Testing</w:t>
        </w:r>
        <w:r>
          <w:rPr>
            <w:noProof/>
            <w:webHidden/>
          </w:rPr>
          <w:tab/>
        </w:r>
        <w:r>
          <w:rPr>
            <w:noProof/>
            <w:webHidden/>
          </w:rPr>
          <w:fldChar w:fldCharType="begin"/>
        </w:r>
        <w:r>
          <w:rPr>
            <w:noProof/>
            <w:webHidden/>
          </w:rPr>
          <w:instrText xml:space="preserve"> PAGEREF _Toc196694567 \h </w:instrText>
        </w:r>
        <w:r>
          <w:rPr>
            <w:noProof/>
            <w:webHidden/>
          </w:rPr>
        </w:r>
        <w:r>
          <w:rPr>
            <w:noProof/>
            <w:webHidden/>
          </w:rPr>
          <w:fldChar w:fldCharType="separate"/>
        </w:r>
        <w:r w:rsidR="00FE01C2">
          <w:rPr>
            <w:noProof/>
            <w:webHidden/>
          </w:rPr>
          <w:t>20</w:t>
        </w:r>
        <w:r>
          <w:rPr>
            <w:noProof/>
            <w:webHidden/>
          </w:rPr>
          <w:fldChar w:fldCharType="end"/>
        </w:r>
      </w:hyperlink>
    </w:p>
    <w:p w14:paraId="1AFE059F" w14:textId="6978B5BB"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68" w:history="1">
        <w:r w:rsidRPr="00E21445">
          <w:rPr>
            <w:rStyle w:val="Hyperlink"/>
            <w:rFonts w:cs="Times New Roman"/>
            <w:noProof/>
          </w:rPr>
          <w:t>7.1.3</w:t>
        </w:r>
        <w:r>
          <w:rPr>
            <w:noProof/>
            <w:kern w:val="2"/>
            <w:sz w:val="24"/>
            <w:szCs w:val="21"/>
            <w:lang w:val="en-IN" w:eastAsia="en-IN" w:bidi="hi-IN"/>
            <w14:ligatures w14:val="standardContextual"/>
          </w:rPr>
          <w:tab/>
        </w:r>
        <w:r w:rsidRPr="00E21445">
          <w:rPr>
            <w:rStyle w:val="Hyperlink"/>
            <w:rFonts w:cs="Times New Roman"/>
            <w:noProof/>
          </w:rPr>
          <w:t>Integration Testing</w:t>
        </w:r>
        <w:r>
          <w:rPr>
            <w:noProof/>
            <w:webHidden/>
          </w:rPr>
          <w:tab/>
        </w:r>
        <w:r>
          <w:rPr>
            <w:noProof/>
            <w:webHidden/>
          </w:rPr>
          <w:fldChar w:fldCharType="begin"/>
        </w:r>
        <w:r>
          <w:rPr>
            <w:noProof/>
            <w:webHidden/>
          </w:rPr>
          <w:instrText xml:space="preserve"> PAGEREF _Toc196694568 \h </w:instrText>
        </w:r>
        <w:r>
          <w:rPr>
            <w:noProof/>
            <w:webHidden/>
          </w:rPr>
        </w:r>
        <w:r>
          <w:rPr>
            <w:noProof/>
            <w:webHidden/>
          </w:rPr>
          <w:fldChar w:fldCharType="separate"/>
        </w:r>
        <w:r w:rsidR="00FE01C2">
          <w:rPr>
            <w:noProof/>
            <w:webHidden/>
          </w:rPr>
          <w:t>20</w:t>
        </w:r>
        <w:r>
          <w:rPr>
            <w:noProof/>
            <w:webHidden/>
          </w:rPr>
          <w:fldChar w:fldCharType="end"/>
        </w:r>
      </w:hyperlink>
    </w:p>
    <w:p w14:paraId="1E2A746A" w14:textId="04A3E52A"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69" w:history="1">
        <w:r w:rsidRPr="00E21445">
          <w:rPr>
            <w:rStyle w:val="Hyperlink"/>
            <w:rFonts w:cs="Times New Roman"/>
            <w:noProof/>
          </w:rPr>
          <w:t>7.1.4</w:t>
        </w:r>
        <w:r>
          <w:rPr>
            <w:noProof/>
            <w:kern w:val="2"/>
            <w:sz w:val="24"/>
            <w:szCs w:val="21"/>
            <w:lang w:val="en-IN" w:eastAsia="en-IN" w:bidi="hi-IN"/>
            <w14:ligatures w14:val="standardContextual"/>
          </w:rPr>
          <w:tab/>
        </w:r>
        <w:r w:rsidRPr="00E21445">
          <w:rPr>
            <w:rStyle w:val="Hyperlink"/>
            <w:rFonts w:cs="Times New Roman"/>
            <w:noProof/>
          </w:rPr>
          <w:t>Manual Testing</w:t>
        </w:r>
        <w:r>
          <w:rPr>
            <w:noProof/>
            <w:webHidden/>
          </w:rPr>
          <w:tab/>
        </w:r>
        <w:r>
          <w:rPr>
            <w:noProof/>
            <w:webHidden/>
          </w:rPr>
          <w:fldChar w:fldCharType="begin"/>
        </w:r>
        <w:r>
          <w:rPr>
            <w:noProof/>
            <w:webHidden/>
          </w:rPr>
          <w:instrText xml:space="preserve"> PAGEREF _Toc196694569 \h </w:instrText>
        </w:r>
        <w:r>
          <w:rPr>
            <w:noProof/>
            <w:webHidden/>
          </w:rPr>
        </w:r>
        <w:r>
          <w:rPr>
            <w:noProof/>
            <w:webHidden/>
          </w:rPr>
          <w:fldChar w:fldCharType="separate"/>
        </w:r>
        <w:r w:rsidR="00FE01C2">
          <w:rPr>
            <w:noProof/>
            <w:webHidden/>
          </w:rPr>
          <w:t>20</w:t>
        </w:r>
        <w:r>
          <w:rPr>
            <w:noProof/>
            <w:webHidden/>
          </w:rPr>
          <w:fldChar w:fldCharType="end"/>
        </w:r>
      </w:hyperlink>
    </w:p>
    <w:p w14:paraId="5DC0BD34" w14:textId="40B445CA"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70" w:history="1">
        <w:r w:rsidRPr="00E21445">
          <w:rPr>
            <w:rStyle w:val="Hyperlink"/>
            <w:rFonts w:cs="Times New Roman"/>
            <w:noProof/>
          </w:rPr>
          <w:t>7.1.5</w:t>
        </w:r>
        <w:r>
          <w:rPr>
            <w:noProof/>
            <w:kern w:val="2"/>
            <w:sz w:val="24"/>
            <w:szCs w:val="21"/>
            <w:lang w:val="en-IN" w:eastAsia="en-IN" w:bidi="hi-IN"/>
            <w14:ligatures w14:val="standardContextual"/>
          </w:rPr>
          <w:tab/>
        </w:r>
        <w:r w:rsidRPr="00E21445">
          <w:rPr>
            <w:rStyle w:val="Hyperlink"/>
            <w:rFonts w:cs="Times New Roman"/>
            <w:noProof/>
          </w:rPr>
          <w:t>Test Cases</w:t>
        </w:r>
        <w:r>
          <w:rPr>
            <w:noProof/>
            <w:webHidden/>
          </w:rPr>
          <w:tab/>
        </w:r>
        <w:r>
          <w:rPr>
            <w:noProof/>
            <w:webHidden/>
          </w:rPr>
          <w:fldChar w:fldCharType="begin"/>
        </w:r>
        <w:r>
          <w:rPr>
            <w:noProof/>
            <w:webHidden/>
          </w:rPr>
          <w:instrText xml:space="preserve"> PAGEREF _Toc196694570 \h </w:instrText>
        </w:r>
        <w:r>
          <w:rPr>
            <w:noProof/>
            <w:webHidden/>
          </w:rPr>
        </w:r>
        <w:r>
          <w:rPr>
            <w:noProof/>
            <w:webHidden/>
          </w:rPr>
          <w:fldChar w:fldCharType="separate"/>
        </w:r>
        <w:r w:rsidR="00FE01C2">
          <w:rPr>
            <w:noProof/>
            <w:webHidden/>
          </w:rPr>
          <w:t>20</w:t>
        </w:r>
        <w:r>
          <w:rPr>
            <w:noProof/>
            <w:webHidden/>
          </w:rPr>
          <w:fldChar w:fldCharType="end"/>
        </w:r>
      </w:hyperlink>
    </w:p>
    <w:p w14:paraId="462764A8" w14:textId="417599A0"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71" w:history="1">
        <w:r w:rsidRPr="00E21445">
          <w:rPr>
            <w:rStyle w:val="Hyperlink"/>
            <w:rFonts w:cs="Times New Roman"/>
            <w:noProof/>
          </w:rPr>
          <w:t>7.1.6</w:t>
        </w:r>
        <w:r>
          <w:rPr>
            <w:noProof/>
            <w:kern w:val="2"/>
            <w:sz w:val="24"/>
            <w:szCs w:val="21"/>
            <w:lang w:val="en-IN" w:eastAsia="en-IN" w:bidi="hi-IN"/>
            <w14:ligatures w14:val="standardContextual"/>
          </w:rPr>
          <w:tab/>
        </w:r>
        <w:r w:rsidRPr="00E21445">
          <w:rPr>
            <w:rStyle w:val="Hyperlink"/>
            <w:rFonts w:cs="Times New Roman"/>
            <w:noProof/>
          </w:rPr>
          <w:t>Test coverage</w:t>
        </w:r>
        <w:r>
          <w:rPr>
            <w:noProof/>
            <w:webHidden/>
          </w:rPr>
          <w:tab/>
        </w:r>
        <w:r>
          <w:rPr>
            <w:noProof/>
            <w:webHidden/>
          </w:rPr>
          <w:fldChar w:fldCharType="begin"/>
        </w:r>
        <w:r>
          <w:rPr>
            <w:noProof/>
            <w:webHidden/>
          </w:rPr>
          <w:instrText xml:space="preserve"> PAGEREF _Toc196694571 \h </w:instrText>
        </w:r>
        <w:r>
          <w:rPr>
            <w:noProof/>
            <w:webHidden/>
          </w:rPr>
        </w:r>
        <w:r>
          <w:rPr>
            <w:noProof/>
            <w:webHidden/>
          </w:rPr>
          <w:fldChar w:fldCharType="separate"/>
        </w:r>
        <w:r w:rsidR="00FE01C2">
          <w:rPr>
            <w:noProof/>
            <w:webHidden/>
          </w:rPr>
          <w:t>20</w:t>
        </w:r>
        <w:r>
          <w:rPr>
            <w:noProof/>
            <w:webHidden/>
          </w:rPr>
          <w:fldChar w:fldCharType="end"/>
        </w:r>
      </w:hyperlink>
    </w:p>
    <w:p w14:paraId="704D6907" w14:textId="4F8D221D"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72" w:history="1">
        <w:r w:rsidRPr="00E21445">
          <w:rPr>
            <w:rStyle w:val="Hyperlink"/>
            <w:rFonts w:cs="Times New Roman"/>
            <w:noProof/>
          </w:rPr>
          <w:t>7.2</w:t>
        </w:r>
        <w:r>
          <w:rPr>
            <w:noProof/>
            <w:kern w:val="2"/>
            <w:sz w:val="24"/>
            <w:szCs w:val="21"/>
            <w:lang w:val="en-IN" w:eastAsia="en-IN" w:bidi="hi-IN"/>
            <w14:ligatures w14:val="standardContextual"/>
          </w:rPr>
          <w:tab/>
        </w:r>
        <w:r w:rsidRPr="00E21445">
          <w:rPr>
            <w:rStyle w:val="Hyperlink"/>
            <w:rFonts w:cs="Times New Roman"/>
            <w:noProof/>
          </w:rPr>
          <w:t>Usability Testing</w:t>
        </w:r>
        <w:r>
          <w:rPr>
            <w:noProof/>
            <w:webHidden/>
          </w:rPr>
          <w:tab/>
        </w:r>
        <w:r>
          <w:rPr>
            <w:noProof/>
            <w:webHidden/>
          </w:rPr>
          <w:fldChar w:fldCharType="begin"/>
        </w:r>
        <w:r>
          <w:rPr>
            <w:noProof/>
            <w:webHidden/>
          </w:rPr>
          <w:instrText xml:space="preserve"> PAGEREF _Toc196694572 \h </w:instrText>
        </w:r>
        <w:r>
          <w:rPr>
            <w:noProof/>
            <w:webHidden/>
          </w:rPr>
        </w:r>
        <w:r>
          <w:rPr>
            <w:noProof/>
            <w:webHidden/>
          </w:rPr>
          <w:fldChar w:fldCharType="separate"/>
        </w:r>
        <w:r w:rsidR="00FE01C2">
          <w:rPr>
            <w:noProof/>
            <w:webHidden/>
          </w:rPr>
          <w:t>20</w:t>
        </w:r>
        <w:r>
          <w:rPr>
            <w:noProof/>
            <w:webHidden/>
          </w:rPr>
          <w:fldChar w:fldCharType="end"/>
        </w:r>
      </w:hyperlink>
    </w:p>
    <w:p w14:paraId="64C3363D" w14:textId="058A5B36"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73" w:history="1">
        <w:r w:rsidRPr="00E21445">
          <w:rPr>
            <w:rStyle w:val="Hyperlink"/>
            <w:rFonts w:cs="Times New Roman"/>
            <w:noProof/>
          </w:rPr>
          <w:t>7.2.1</w:t>
        </w:r>
        <w:r>
          <w:rPr>
            <w:noProof/>
            <w:kern w:val="2"/>
            <w:sz w:val="24"/>
            <w:szCs w:val="21"/>
            <w:lang w:val="en-IN" w:eastAsia="en-IN" w:bidi="hi-IN"/>
            <w14:ligatures w14:val="standardContextual"/>
          </w:rPr>
          <w:tab/>
        </w:r>
        <w:r w:rsidRPr="00E21445">
          <w:rPr>
            <w:rStyle w:val="Hyperlink"/>
            <w:rFonts w:cs="Times New Roman"/>
            <w:noProof/>
          </w:rPr>
          <w:t>Purpose</w:t>
        </w:r>
        <w:r>
          <w:rPr>
            <w:noProof/>
            <w:webHidden/>
          </w:rPr>
          <w:tab/>
        </w:r>
        <w:r>
          <w:rPr>
            <w:noProof/>
            <w:webHidden/>
          </w:rPr>
          <w:fldChar w:fldCharType="begin"/>
        </w:r>
        <w:r>
          <w:rPr>
            <w:noProof/>
            <w:webHidden/>
          </w:rPr>
          <w:instrText xml:space="preserve"> PAGEREF _Toc196694573 \h </w:instrText>
        </w:r>
        <w:r>
          <w:rPr>
            <w:noProof/>
            <w:webHidden/>
          </w:rPr>
        </w:r>
        <w:r>
          <w:rPr>
            <w:noProof/>
            <w:webHidden/>
          </w:rPr>
          <w:fldChar w:fldCharType="separate"/>
        </w:r>
        <w:r w:rsidR="00FE01C2">
          <w:rPr>
            <w:noProof/>
            <w:webHidden/>
          </w:rPr>
          <w:t>20</w:t>
        </w:r>
        <w:r>
          <w:rPr>
            <w:noProof/>
            <w:webHidden/>
          </w:rPr>
          <w:fldChar w:fldCharType="end"/>
        </w:r>
      </w:hyperlink>
    </w:p>
    <w:p w14:paraId="3004B660" w14:textId="6D178ACD"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74" w:history="1">
        <w:r w:rsidRPr="00E21445">
          <w:rPr>
            <w:rStyle w:val="Hyperlink"/>
            <w:rFonts w:cs="Times New Roman"/>
            <w:noProof/>
          </w:rPr>
          <w:t>7.2.2</w:t>
        </w:r>
        <w:r>
          <w:rPr>
            <w:noProof/>
            <w:kern w:val="2"/>
            <w:sz w:val="24"/>
            <w:szCs w:val="21"/>
            <w:lang w:val="en-IN" w:eastAsia="en-IN" w:bidi="hi-IN"/>
            <w14:ligatures w14:val="standardContextual"/>
          </w:rPr>
          <w:tab/>
        </w:r>
        <w:r w:rsidRPr="00E21445">
          <w:rPr>
            <w:rStyle w:val="Hyperlink"/>
            <w:rFonts w:cs="Times New Roman"/>
            <w:noProof/>
          </w:rPr>
          <w:t>Recruiment and Orientation</w:t>
        </w:r>
        <w:r>
          <w:rPr>
            <w:noProof/>
            <w:webHidden/>
          </w:rPr>
          <w:tab/>
        </w:r>
        <w:r>
          <w:rPr>
            <w:noProof/>
            <w:webHidden/>
          </w:rPr>
          <w:fldChar w:fldCharType="begin"/>
        </w:r>
        <w:r>
          <w:rPr>
            <w:noProof/>
            <w:webHidden/>
          </w:rPr>
          <w:instrText xml:space="preserve"> PAGEREF _Toc196694574 \h </w:instrText>
        </w:r>
        <w:r>
          <w:rPr>
            <w:noProof/>
            <w:webHidden/>
          </w:rPr>
        </w:r>
        <w:r>
          <w:rPr>
            <w:noProof/>
            <w:webHidden/>
          </w:rPr>
          <w:fldChar w:fldCharType="separate"/>
        </w:r>
        <w:r w:rsidR="00FE01C2">
          <w:rPr>
            <w:noProof/>
            <w:webHidden/>
          </w:rPr>
          <w:t>20</w:t>
        </w:r>
        <w:r>
          <w:rPr>
            <w:noProof/>
            <w:webHidden/>
          </w:rPr>
          <w:fldChar w:fldCharType="end"/>
        </w:r>
      </w:hyperlink>
    </w:p>
    <w:p w14:paraId="3FD55026" w14:textId="7223D9B8"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75" w:history="1">
        <w:r w:rsidRPr="00E21445">
          <w:rPr>
            <w:rStyle w:val="Hyperlink"/>
            <w:rFonts w:cs="Times New Roman"/>
            <w:noProof/>
          </w:rPr>
          <w:t>7.2.3</w:t>
        </w:r>
        <w:r>
          <w:rPr>
            <w:noProof/>
            <w:kern w:val="2"/>
            <w:sz w:val="24"/>
            <w:szCs w:val="21"/>
            <w:lang w:val="en-IN" w:eastAsia="en-IN" w:bidi="hi-IN"/>
            <w14:ligatures w14:val="standardContextual"/>
          </w:rPr>
          <w:tab/>
        </w:r>
        <w:r w:rsidRPr="00E21445">
          <w:rPr>
            <w:rStyle w:val="Hyperlink"/>
            <w:rFonts w:cs="Times New Roman"/>
            <w:noProof/>
          </w:rPr>
          <w:t>Introduction to the App and Display of Diff screens</w:t>
        </w:r>
        <w:r>
          <w:rPr>
            <w:noProof/>
            <w:webHidden/>
          </w:rPr>
          <w:tab/>
        </w:r>
        <w:r>
          <w:rPr>
            <w:noProof/>
            <w:webHidden/>
          </w:rPr>
          <w:fldChar w:fldCharType="begin"/>
        </w:r>
        <w:r>
          <w:rPr>
            <w:noProof/>
            <w:webHidden/>
          </w:rPr>
          <w:instrText xml:space="preserve"> PAGEREF _Toc196694575 \h </w:instrText>
        </w:r>
        <w:r>
          <w:rPr>
            <w:noProof/>
            <w:webHidden/>
          </w:rPr>
        </w:r>
        <w:r>
          <w:rPr>
            <w:noProof/>
            <w:webHidden/>
          </w:rPr>
          <w:fldChar w:fldCharType="separate"/>
        </w:r>
        <w:r w:rsidR="00FE01C2">
          <w:rPr>
            <w:noProof/>
            <w:webHidden/>
          </w:rPr>
          <w:t>20</w:t>
        </w:r>
        <w:r>
          <w:rPr>
            <w:noProof/>
            <w:webHidden/>
          </w:rPr>
          <w:fldChar w:fldCharType="end"/>
        </w:r>
      </w:hyperlink>
    </w:p>
    <w:p w14:paraId="7570A262" w14:textId="771E7263"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76" w:history="1">
        <w:r w:rsidRPr="00E21445">
          <w:rPr>
            <w:rStyle w:val="Hyperlink"/>
            <w:rFonts w:cs="Times New Roman"/>
            <w:noProof/>
          </w:rPr>
          <w:t>7.2.4</w:t>
        </w:r>
        <w:r>
          <w:rPr>
            <w:noProof/>
            <w:kern w:val="2"/>
            <w:sz w:val="24"/>
            <w:szCs w:val="21"/>
            <w:lang w:val="en-IN" w:eastAsia="en-IN" w:bidi="hi-IN"/>
            <w14:ligatures w14:val="standardContextual"/>
          </w:rPr>
          <w:tab/>
        </w:r>
        <w:r w:rsidRPr="00E21445">
          <w:rPr>
            <w:rStyle w:val="Hyperlink"/>
            <w:rFonts w:cs="Times New Roman"/>
            <w:noProof/>
          </w:rPr>
          <w:t>Usability Testing Scenario</w:t>
        </w:r>
        <w:r>
          <w:rPr>
            <w:noProof/>
            <w:webHidden/>
          </w:rPr>
          <w:tab/>
        </w:r>
        <w:r>
          <w:rPr>
            <w:noProof/>
            <w:webHidden/>
          </w:rPr>
          <w:fldChar w:fldCharType="begin"/>
        </w:r>
        <w:r>
          <w:rPr>
            <w:noProof/>
            <w:webHidden/>
          </w:rPr>
          <w:instrText xml:space="preserve"> PAGEREF _Toc196694576 \h </w:instrText>
        </w:r>
        <w:r>
          <w:rPr>
            <w:noProof/>
            <w:webHidden/>
          </w:rPr>
        </w:r>
        <w:r>
          <w:rPr>
            <w:noProof/>
            <w:webHidden/>
          </w:rPr>
          <w:fldChar w:fldCharType="separate"/>
        </w:r>
        <w:r w:rsidR="00FE01C2">
          <w:rPr>
            <w:noProof/>
            <w:webHidden/>
          </w:rPr>
          <w:t>20</w:t>
        </w:r>
        <w:r>
          <w:rPr>
            <w:noProof/>
            <w:webHidden/>
          </w:rPr>
          <w:fldChar w:fldCharType="end"/>
        </w:r>
      </w:hyperlink>
    </w:p>
    <w:p w14:paraId="7D128EF8" w14:textId="24112E70" w:rsidR="00AA391F" w:rsidRDefault="00AA391F">
      <w:pPr>
        <w:pStyle w:val="TOC4"/>
        <w:tabs>
          <w:tab w:val="left" w:pos="1680"/>
          <w:tab w:val="right" w:leader="dot" w:pos="8630"/>
        </w:tabs>
        <w:rPr>
          <w:noProof/>
        </w:rPr>
      </w:pPr>
      <w:hyperlink w:anchor="_Toc196694577" w:history="1">
        <w:r w:rsidRPr="00E21445">
          <w:rPr>
            <w:rStyle w:val="Hyperlink"/>
            <w:rFonts w:ascii="Times New Roman" w:hAnsi="Times New Roman" w:cs="Times New Roman"/>
            <w:noProof/>
          </w:rPr>
          <w:t>7.2.4.1</w:t>
        </w:r>
        <w:r>
          <w:rPr>
            <w:noProof/>
          </w:rPr>
          <w:tab/>
        </w:r>
        <w:r w:rsidRPr="00E21445">
          <w:rPr>
            <w:rStyle w:val="Hyperlink"/>
            <w:rFonts w:ascii="Times New Roman" w:hAnsi="Times New Roman" w:cs="Times New Roman"/>
            <w:noProof/>
          </w:rPr>
          <w:t>Initial App Exploration and Profile Setup</w:t>
        </w:r>
        <w:r>
          <w:rPr>
            <w:noProof/>
            <w:webHidden/>
          </w:rPr>
          <w:tab/>
        </w:r>
        <w:r>
          <w:rPr>
            <w:noProof/>
            <w:webHidden/>
          </w:rPr>
          <w:fldChar w:fldCharType="begin"/>
        </w:r>
        <w:r>
          <w:rPr>
            <w:noProof/>
            <w:webHidden/>
          </w:rPr>
          <w:instrText xml:space="preserve"> PAGEREF _Toc196694577 \h </w:instrText>
        </w:r>
        <w:r>
          <w:rPr>
            <w:noProof/>
            <w:webHidden/>
          </w:rPr>
        </w:r>
        <w:r>
          <w:rPr>
            <w:noProof/>
            <w:webHidden/>
          </w:rPr>
          <w:fldChar w:fldCharType="separate"/>
        </w:r>
        <w:r w:rsidR="00FE01C2">
          <w:rPr>
            <w:noProof/>
            <w:webHidden/>
          </w:rPr>
          <w:t>20</w:t>
        </w:r>
        <w:r>
          <w:rPr>
            <w:noProof/>
            <w:webHidden/>
          </w:rPr>
          <w:fldChar w:fldCharType="end"/>
        </w:r>
      </w:hyperlink>
    </w:p>
    <w:p w14:paraId="4C03CC95" w14:textId="2A6A46FD" w:rsidR="00AA391F" w:rsidRDefault="00AA391F">
      <w:pPr>
        <w:pStyle w:val="TOC4"/>
        <w:tabs>
          <w:tab w:val="left" w:pos="1680"/>
          <w:tab w:val="right" w:leader="dot" w:pos="8630"/>
        </w:tabs>
        <w:rPr>
          <w:noProof/>
        </w:rPr>
      </w:pPr>
      <w:hyperlink w:anchor="_Toc196694578" w:history="1">
        <w:r w:rsidRPr="00E21445">
          <w:rPr>
            <w:rStyle w:val="Hyperlink"/>
            <w:rFonts w:ascii="Times New Roman" w:hAnsi="Times New Roman" w:cs="Times New Roman"/>
            <w:noProof/>
          </w:rPr>
          <w:t>7.2.4.2</w:t>
        </w:r>
        <w:r>
          <w:rPr>
            <w:noProof/>
          </w:rPr>
          <w:tab/>
        </w:r>
        <w:r w:rsidRPr="00E21445">
          <w:rPr>
            <w:rStyle w:val="Hyperlink"/>
            <w:rFonts w:ascii="Times New Roman" w:hAnsi="Times New Roman" w:cs="Times New Roman"/>
            <w:noProof/>
          </w:rPr>
          <w:t>Adding and Categorizing Expenses</w:t>
        </w:r>
        <w:r>
          <w:rPr>
            <w:noProof/>
            <w:webHidden/>
          </w:rPr>
          <w:tab/>
        </w:r>
        <w:r>
          <w:rPr>
            <w:noProof/>
            <w:webHidden/>
          </w:rPr>
          <w:fldChar w:fldCharType="begin"/>
        </w:r>
        <w:r>
          <w:rPr>
            <w:noProof/>
            <w:webHidden/>
          </w:rPr>
          <w:instrText xml:space="preserve"> PAGEREF _Toc196694578 \h </w:instrText>
        </w:r>
        <w:r>
          <w:rPr>
            <w:noProof/>
            <w:webHidden/>
          </w:rPr>
        </w:r>
        <w:r>
          <w:rPr>
            <w:noProof/>
            <w:webHidden/>
          </w:rPr>
          <w:fldChar w:fldCharType="separate"/>
        </w:r>
        <w:r w:rsidR="00FE01C2">
          <w:rPr>
            <w:noProof/>
            <w:webHidden/>
          </w:rPr>
          <w:t>20</w:t>
        </w:r>
        <w:r>
          <w:rPr>
            <w:noProof/>
            <w:webHidden/>
          </w:rPr>
          <w:fldChar w:fldCharType="end"/>
        </w:r>
      </w:hyperlink>
    </w:p>
    <w:p w14:paraId="48CC6026" w14:textId="7F896880" w:rsidR="00AA391F" w:rsidRDefault="00AA391F">
      <w:pPr>
        <w:pStyle w:val="TOC4"/>
        <w:tabs>
          <w:tab w:val="left" w:pos="1680"/>
          <w:tab w:val="right" w:leader="dot" w:pos="8630"/>
        </w:tabs>
        <w:rPr>
          <w:noProof/>
        </w:rPr>
      </w:pPr>
      <w:hyperlink w:anchor="_Toc196694579" w:history="1">
        <w:r w:rsidRPr="00E21445">
          <w:rPr>
            <w:rStyle w:val="Hyperlink"/>
            <w:rFonts w:ascii="Times New Roman" w:hAnsi="Times New Roman" w:cs="Times New Roman"/>
            <w:noProof/>
          </w:rPr>
          <w:t>7.2.4.3</w:t>
        </w:r>
        <w:r>
          <w:rPr>
            <w:noProof/>
          </w:rPr>
          <w:tab/>
        </w:r>
        <w:r w:rsidRPr="00E21445">
          <w:rPr>
            <w:rStyle w:val="Hyperlink"/>
            <w:rFonts w:ascii="Times New Roman" w:hAnsi="Times New Roman" w:cs="Times New Roman"/>
            <w:noProof/>
          </w:rPr>
          <w:t>Setting and Monitoring Budget Goals</w:t>
        </w:r>
        <w:r>
          <w:rPr>
            <w:noProof/>
            <w:webHidden/>
          </w:rPr>
          <w:tab/>
        </w:r>
        <w:r>
          <w:rPr>
            <w:noProof/>
            <w:webHidden/>
          </w:rPr>
          <w:fldChar w:fldCharType="begin"/>
        </w:r>
        <w:r>
          <w:rPr>
            <w:noProof/>
            <w:webHidden/>
          </w:rPr>
          <w:instrText xml:space="preserve"> PAGEREF _Toc196694579 \h </w:instrText>
        </w:r>
        <w:r>
          <w:rPr>
            <w:noProof/>
            <w:webHidden/>
          </w:rPr>
        </w:r>
        <w:r>
          <w:rPr>
            <w:noProof/>
            <w:webHidden/>
          </w:rPr>
          <w:fldChar w:fldCharType="separate"/>
        </w:r>
        <w:r w:rsidR="00FE01C2">
          <w:rPr>
            <w:noProof/>
            <w:webHidden/>
          </w:rPr>
          <w:t>20</w:t>
        </w:r>
        <w:r>
          <w:rPr>
            <w:noProof/>
            <w:webHidden/>
          </w:rPr>
          <w:fldChar w:fldCharType="end"/>
        </w:r>
      </w:hyperlink>
    </w:p>
    <w:p w14:paraId="63915A7C" w14:textId="691ACBED" w:rsidR="00AA391F" w:rsidRDefault="00AA391F">
      <w:pPr>
        <w:pStyle w:val="TOC4"/>
        <w:tabs>
          <w:tab w:val="left" w:pos="1680"/>
          <w:tab w:val="right" w:leader="dot" w:pos="8630"/>
        </w:tabs>
        <w:rPr>
          <w:noProof/>
        </w:rPr>
      </w:pPr>
      <w:hyperlink w:anchor="_Toc196694580" w:history="1">
        <w:r w:rsidRPr="00E21445">
          <w:rPr>
            <w:rStyle w:val="Hyperlink"/>
            <w:rFonts w:ascii="Times New Roman" w:hAnsi="Times New Roman" w:cs="Times New Roman"/>
            <w:noProof/>
          </w:rPr>
          <w:t>7.2.4.4</w:t>
        </w:r>
        <w:r>
          <w:rPr>
            <w:noProof/>
          </w:rPr>
          <w:tab/>
        </w:r>
        <w:r w:rsidRPr="00E21445">
          <w:rPr>
            <w:rStyle w:val="Hyperlink"/>
            <w:rFonts w:ascii="Times New Roman" w:hAnsi="Times New Roman" w:cs="Times New Roman"/>
            <w:noProof/>
          </w:rPr>
          <w:t>Visualizing Transactions and Budget Trends</w:t>
        </w:r>
        <w:r>
          <w:rPr>
            <w:noProof/>
            <w:webHidden/>
          </w:rPr>
          <w:tab/>
        </w:r>
        <w:r>
          <w:rPr>
            <w:noProof/>
            <w:webHidden/>
          </w:rPr>
          <w:fldChar w:fldCharType="begin"/>
        </w:r>
        <w:r>
          <w:rPr>
            <w:noProof/>
            <w:webHidden/>
          </w:rPr>
          <w:instrText xml:space="preserve"> PAGEREF _Toc196694580 \h </w:instrText>
        </w:r>
        <w:r>
          <w:rPr>
            <w:noProof/>
            <w:webHidden/>
          </w:rPr>
        </w:r>
        <w:r>
          <w:rPr>
            <w:noProof/>
            <w:webHidden/>
          </w:rPr>
          <w:fldChar w:fldCharType="separate"/>
        </w:r>
        <w:r w:rsidR="00FE01C2">
          <w:rPr>
            <w:noProof/>
            <w:webHidden/>
          </w:rPr>
          <w:t>20</w:t>
        </w:r>
        <w:r>
          <w:rPr>
            <w:noProof/>
            <w:webHidden/>
          </w:rPr>
          <w:fldChar w:fldCharType="end"/>
        </w:r>
      </w:hyperlink>
    </w:p>
    <w:p w14:paraId="5A49283A" w14:textId="6FF6ECA3" w:rsidR="00AA391F" w:rsidRDefault="00AA391F">
      <w:pPr>
        <w:pStyle w:val="TOC4"/>
        <w:tabs>
          <w:tab w:val="left" w:pos="1680"/>
          <w:tab w:val="right" w:leader="dot" w:pos="8630"/>
        </w:tabs>
        <w:rPr>
          <w:noProof/>
        </w:rPr>
      </w:pPr>
      <w:hyperlink w:anchor="_Toc196694581" w:history="1">
        <w:r w:rsidRPr="00E21445">
          <w:rPr>
            <w:rStyle w:val="Hyperlink"/>
            <w:rFonts w:ascii="Times New Roman" w:hAnsi="Times New Roman" w:cs="Times New Roman"/>
            <w:noProof/>
          </w:rPr>
          <w:t>7.2.4.5</w:t>
        </w:r>
        <w:r>
          <w:rPr>
            <w:noProof/>
          </w:rPr>
          <w:tab/>
        </w:r>
        <w:r w:rsidRPr="00E21445">
          <w:rPr>
            <w:rStyle w:val="Hyperlink"/>
            <w:rFonts w:ascii="Times New Roman" w:hAnsi="Times New Roman" w:cs="Times New Roman"/>
            <w:noProof/>
          </w:rPr>
          <w:t>Managing Multiple User Profiles</w:t>
        </w:r>
        <w:r>
          <w:rPr>
            <w:noProof/>
            <w:webHidden/>
          </w:rPr>
          <w:tab/>
        </w:r>
        <w:r>
          <w:rPr>
            <w:noProof/>
            <w:webHidden/>
          </w:rPr>
          <w:fldChar w:fldCharType="begin"/>
        </w:r>
        <w:r>
          <w:rPr>
            <w:noProof/>
            <w:webHidden/>
          </w:rPr>
          <w:instrText xml:space="preserve"> PAGEREF _Toc196694581 \h </w:instrText>
        </w:r>
        <w:r>
          <w:rPr>
            <w:noProof/>
            <w:webHidden/>
          </w:rPr>
        </w:r>
        <w:r>
          <w:rPr>
            <w:noProof/>
            <w:webHidden/>
          </w:rPr>
          <w:fldChar w:fldCharType="separate"/>
        </w:r>
        <w:r w:rsidR="00FE01C2">
          <w:rPr>
            <w:noProof/>
            <w:webHidden/>
          </w:rPr>
          <w:t>20</w:t>
        </w:r>
        <w:r>
          <w:rPr>
            <w:noProof/>
            <w:webHidden/>
          </w:rPr>
          <w:fldChar w:fldCharType="end"/>
        </w:r>
      </w:hyperlink>
    </w:p>
    <w:p w14:paraId="43992976" w14:textId="4C94BB59" w:rsidR="00AA391F" w:rsidRDefault="00AA391F">
      <w:pPr>
        <w:pStyle w:val="TOC4"/>
        <w:tabs>
          <w:tab w:val="left" w:pos="1680"/>
          <w:tab w:val="right" w:leader="dot" w:pos="8630"/>
        </w:tabs>
        <w:rPr>
          <w:noProof/>
        </w:rPr>
      </w:pPr>
      <w:hyperlink w:anchor="_Toc196694582" w:history="1">
        <w:r w:rsidRPr="00E21445">
          <w:rPr>
            <w:rStyle w:val="Hyperlink"/>
            <w:rFonts w:ascii="Times New Roman" w:hAnsi="Times New Roman" w:cs="Times New Roman"/>
            <w:noProof/>
          </w:rPr>
          <w:t>7.2.4.6</w:t>
        </w:r>
        <w:r>
          <w:rPr>
            <w:noProof/>
          </w:rPr>
          <w:tab/>
        </w:r>
        <w:r w:rsidRPr="00E21445">
          <w:rPr>
            <w:rStyle w:val="Hyperlink"/>
            <w:rFonts w:ascii="Times New Roman" w:hAnsi="Times New Roman" w:cs="Times New Roman"/>
            <w:noProof/>
          </w:rPr>
          <w:t>Using Pre-Purchase Features</w:t>
        </w:r>
        <w:r>
          <w:rPr>
            <w:noProof/>
            <w:webHidden/>
          </w:rPr>
          <w:tab/>
        </w:r>
        <w:r>
          <w:rPr>
            <w:noProof/>
            <w:webHidden/>
          </w:rPr>
          <w:fldChar w:fldCharType="begin"/>
        </w:r>
        <w:r>
          <w:rPr>
            <w:noProof/>
            <w:webHidden/>
          </w:rPr>
          <w:instrText xml:space="preserve"> PAGEREF _Toc196694582 \h </w:instrText>
        </w:r>
        <w:r>
          <w:rPr>
            <w:noProof/>
            <w:webHidden/>
          </w:rPr>
        </w:r>
        <w:r>
          <w:rPr>
            <w:noProof/>
            <w:webHidden/>
          </w:rPr>
          <w:fldChar w:fldCharType="separate"/>
        </w:r>
        <w:r w:rsidR="00FE01C2">
          <w:rPr>
            <w:noProof/>
            <w:webHidden/>
          </w:rPr>
          <w:t>20</w:t>
        </w:r>
        <w:r>
          <w:rPr>
            <w:noProof/>
            <w:webHidden/>
          </w:rPr>
          <w:fldChar w:fldCharType="end"/>
        </w:r>
      </w:hyperlink>
    </w:p>
    <w:p w14:paraId="65D87F63" w14:textId="4B0B26F7" w:rsidR="00AA391F" w:rsidRDefault="00AA391F">
      <w:pPr>
        <w:pStyle w:val="TOC3"/>
        <w:tabs>
          <w:tab w:val="left" w:pos="1200"/>
          <w:tab w:val="right" w:leader="dot" w:pos="8630"/>
        </w:tabs>
        <w:rPr>
          <w:noProof/>
          <w:kern w:val="2"/>
          <w:sz w:val="24"/>
          <w:szCs w:val="21"/>
          <w:lang w:val="en-IN" w:eastAsia="en-IN" w:bidi="hi-IN"/>
          <w14:ligatures w14:val="standardContextual"/>
        </w:rPr>
      </w:pPr>
      <w:hyperlink w:anchor="_Toc196694583" w:history="1">
        <w:r w:rsidRPr="00E21445">
          <w:rPr>
            <w:rStyle w:val="Hyperlink"/>
            <w:rFonts w:cs="Times New Roman"/>
            <w:noProof/>
          </w:rPr>
          <w:t>7.2.5</w:t>
        </w:r>
        <w:r>
          <w:rPr>
            <w:noProof/>
            <w:kern w:val="2"/>
            <w:sz w:val="24"/>
            <w:szCs w:val="21"/>
            <w:lang w:val="en-IN" w:eastAsia="en-IN" w:bidi="hi-IN"/>
            <w14:ligatures w14:val="standardContextual"/>
          </w:rPr>
          <w:tab/>
        </w:r>
        <w:r w:rsidRPr="00E21445">
          <w:rPr>
            <w:rStyle w:val="Hyperlink"/>
            <w:rFonts w:cs="Times New Roman"/>
            <w:noProof/>
          </w:rPr>
          <w:t>Study Result</w:t>
        </w:r>
        <w:r>
          <w:rPr>
            <w:noProof/>
            <w:webHidden/>
          </w:rPr>
          <w:tab/>
        </w:r>
        <w:r>
          <w:rPr>
            <w:noProof/>
            <w:webHidden/>
          </w:rPr>
          <w:fldChar w:fldCharType="begin"/>
        </w:r>
        <w:r>
          <w:rPr>
            <w:noProof/>
            <w:webHidden/>
          </w:rPr>
          <w:instrText xml:space="preserve"> PAGEREF _Toc196694583 \h </w:instrText>
        </w:r>
        <w:r>
          <w:rPr>
            <w:noProof/>
            <w:webHidden/>
          </w:rPr>
        </w:r>
        <w:r>
          <w:rPr>
            <w:noProof/>
            <w:webHidden/>
          </w:rPr>
          <w:fldChar w:fldCharType="separate"/>
        </w:r>
        <w:r w:rsidR="00FE01C2">
          <w:rPr>
            <w:noProof/>
            <w:webHidden/>
          </w:rPr>
          <w:t>20</w:t>
        </w:r>
        <w:r>
          <w:rPr>
            <w:noProof/>
            <w:webHidden/>
          </w:rPr>
          <w:fldChar w:fldCharType="end"/>
        </w:r>
      </w:hyperlink>
    </w:p>
    <w:p w14:paraId="3D9BEBE8" w14:textId="655E0BD8" w:rsidR="00AA391F" w:rsidRDefault="00AA391F">
      <w:pPr>
        <w:pStyle w:val="TOC1"/>
        <w:tabs>
          <w:tab w:val="left" w:pos="440"/>
          <w:tab w:val="right" w:leader="dot" w:pos="8630"/>
        </w:tabs>
        <w:rPr>
          <w:noProof/>
          <w:kern w:val="2"/>
          <w:sz w:val="24"/>
          <w:szCs w:val="21"/>
          <w:lang w:val="en-IN" w:eastAsia="en-IN" w:bidi="hi-IN"/>
          <w14:ligatures w14:val="standardContextual"/>
        </w:rPr>
      </w:pPr>
      <w:hyperlink w:anchor="_Toc196694584" w:history="1">
        <w:r w:rsidRPr="00E21445">
          <w:rPr>
            <w:rStyle w:val="Hyperlink"/>
            <w:rFonts w:cs="Times New Roman"/>
            <w:noProof/>
          </w:rPr>
          <w:t>8</w:t>
        </w:r>
        <w:r>
          <w:rPr>
            <w:noProof/>
            <w:kern w:val="2"/>
            <w:sz w:val="24"/>
            <w:szCs w:val="21"/>
            <w:lang w:val="en-IN" w:eastAsia="en-IN" w:bidi="hi-IN"/>
            <w14:ligatures w14:val="standardContextual"/>
          </w:rPr>
          <w:tab/>
        </w:r>
        <w:r w:rsidRPr="00E21445">
          <w:rPr>
            <w:rStyle w:val="Hyperlink"/>
            <w:rFonts w:cs="Times New Roman"/>
            <w:noProof/>
          </w:rPr>
          <w:t>Challenges and Solutions</w:t>
        </w:r>
        <w:r>
          <w:rPr>
            <w:noProof/>
            <w:webHidden/>
          </w:rPr>
          <w:tab/>
        </w:r>
        <w:r>
          <w:rPr>
            <w:noProof/>
            <w:webHidden/>
          </w:rPr>
          <w:fldChar w:fldCharType="begin"/>
        </w:r>
        <w:r>
          <w:rPr>
            <w:noProof/>
            <w:webHidden/>
          </w:rPr>
          <w:instrText xml:space="preserve"> PAGEREF _Toc196694584 \h </w:instrText>
        </w:r>
        <w:r>
          <w:rPr>
            <w:noProof/>
            <w:webHidden/>
          </w:rPr>
        </w:r>
        <w:r>
          <w:rPr>
            <w:noProof/>
            <w:webHidden/>
          </w:rPr>
          <w:fldChar w:fldCharType="separate"/>
        </w:r>
        <w:r w:rsidR="00FE01C2">
          <w:rPr>
            <w:noProof/>
            <w:webHidden/>
          </w:rPr>
          <w:t>21</w:t>
        </w:r>
        <w:r>
          <w:rPr>
            <w:noProof/>
            <w:webHidden/>
          </w:rPr>
          <w:fldChar w:fldCharType="end"/>
        </w:r>
      </w:hyperlink>
    </w:p>
    <w:p w14:paraId="21B5EF30" w14:textId="6D01E9E4"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85" w:history="1">
        <w:r w:rsidRPr="00E21445">
          <w:rPr>
            <w:rStyle w:val="Hyperlink"/>
            <w:rFonts w:cs="Times New Roman"/>
            <w:noProof/>
          </w:rPr>
          <w:t>8.1</w:t>
        </w:r>
        <w:r>
          <w:rPr>
            <w:noProof/>
            <w:kern w:val="2"/>
            <w:sz w:val="24"/>
            <w:szCs w:val="21"/>
            <w:lang w:val="en-IN" w:eastAsia="en-IN" w:bidi="hi-IN"/>
            <w14:ligatures w14:val="standardContextual"/>
          </w:rPr>
          <w:tab/>
        </w:r>
        <w:r w:rsidRPr="00E21445">
          <w:rPr>
            <w:rStyle w:val="Hyperlink"/>
            <w:rFonts w:cs="Times New Roman"/>
            <w:noProof/>
          </w:rPr>
          <w:t>Technical Challenges</w:t>
        </w:r>
        <w:r>
          <w:rPr>
            <w:noProof/>
            <w:webHidden/>
          </w:rPr>
          <w:tab/>
        </w:r>
        <w:r>
          <w:rPr>
            <w:noProof/>
            <w:webHidden/>
          </w:rPr>
          <w:fldChar w:fldCharType="begin"/>
        </w:r>
        <w:r>
          <w:rPr>
            <w:noProof/>
            <w:webHidden/>
          </w:rPr>
          <w:instrText xml:space="preserve"> PAGEREF _Toc196694585 \h </w:instrText>
        </w:r>
        <w:r>
          <w:rPr>
            <w:noProof/>
            <w:webHidden/>
          </w:rPr>
        </w:r>
        <w:r>
          <w:rPr>
            <w:noProof/>
            <w:webHidden/>
          </w:rPr>
          <w:fldChar w:fldCharType="separate"/>
        </w:r>
        <w:r w:rsidR="00FE01C2">
          <w:rPr>
            <w:noProof/>
            <w:webHidden/>
          </w:rPr>
          <w:t>21</w:t>
        </w:r>
        <w:r>
          <w:rPr>
            <w:noProof/>
            <w:webHidden/>
          </w:rPr>
          <w:fldChar w:fldCharType="end"/>
        </w:r>
      </w:hyperlink>
    </w:p>
    <w:p w14:paraId="5BA5B7FD" w14:textId="5117C03D"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86" w:history="1">
        <w:r w:rsidRPr="00E21445">
          <w:rPr>
            <w:rStyle w:val="Hyperlink"/>
            <w:rFonts w:cs="Times New Roman"/>
            <w:noProof/>
          </w:rPr>
          <w:t>8.2</w:t>
        </w:r>
        <w:r>
          <w:rPr>
            <w:noProof/>
            <w:kern w:val="2"/>
            <w:sz w:val="24"/>
            <w:szCs w:val="21"/>
            <w:lang w:val="en-IN" w:eastAsia="en-IN" w:bidi="hi-IN"/>
            <w14:ligatures w14:val="standardContextual"/>
          </w:rPr>
          <w:tab/>
        </w:r>
        <w:r w:rsidRPr="00E21445">
          <w:rPr>
            <w:rStyle w:val="Hyperlink"/>
            <w:rFonts w:cs="Times New Roman"/>
            <w:noProof/>
          </w:rPr>
          <w:t>UI/UX Challenges</w:t>
        </w:r>
        <w:r>
          <w:rPr>
            <w:noProof/>
            <w:webHidden/>
          </w:rPr>
          <w:tab/>
        </w:r>
        <w:r>
          <w:rPr>
            <w:noProof/>
            <w:webHidden/>
          </w:rPr>
          <w:fldChar w:fldCharType="begin"/>
        </w:r>
        <w:r>
          <w:rPr>
            <w:noProof/>
            <w:webHidden/>
          </w:rPr>
          <w:instrText xml:space="preserve"> PAGEREF _Toc196694586 \h </w:instrText>
        </w:r>
        <w:r>
          <w:rPr>
            <w:noProof/>
            <w:webHidden/>
          </w:rPr>
        </w:r>
        <w:r>
          <w:rPr>
            <w:noProof/>
            <w:webHidden/>
          </w:rPr>
          <w:fldChar w:fldCharType="separate"/>
        </w:r>
        <w:r w:rsidR="00FE01C2">
          <w:rPr>
            <w:noProof/>
            <w:webHidden/>
          </w:rPr>
          <w:t>21</w:t>
        </w:r>
        <w:r>
          <w:rPr>
            <w:noProof/>
            <w:webHidden/>
          </w:rPr>
          <w:fldChar w:fldCharType="end"/>
        </w:r>
      </w:hyperlink>
    </w:p>
    <w:p w14:paraId="7F903D8C" w14:textId="29A55D5D"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87" w:history="1">
        <w:r w:rsidRPr="00E21445">
          <w:rPr>
            <w:rStyle w:val="Hyperlink"/>
            <w:rFonts w:cs="Times New Roman"/>
            <w:noProof/>
          </w:rPr>
          <w:t>8.3</w:t>
        </w:r>
        <w:r>
          <w:rPr>
            <w:noProof/>
            <w:kern w:val="2"/>
            <w:sz w:val="24"/>
            <w:szCs w:val="21"/>
            <w:lang w:val="en-IN" w:eastAsia="en-IN" w:bidi="hi-IN"/>
            <w14:ligatures w14:val="standardContextual"/>
          </w:rPr>
          <w:tab/>
        </w:r>
        <w:r w:rsidRPr="00E21445">
          <w:rPr>
            <w:rStyle w:val="Hyperlink"/>
            <w:rFonts w:cs="Times New Roman"/>
            <w:noProof/>
          </w:rPr>
          <w:t>Performance Challenges</w:t>
        </w:r>
        <w:r>
          <w:rPr>
            <w:noProof/>
            <w:webHidden/>
          </w:rPr>
          <w:tab/>
        </w:r>
        <w:r>
          <w:rPr>
            <w:noProof/>
            <w:webHidden/>
          </w:rPr>
          <w:fldChar w:fldCharType="begin"/>
        </w:r>
        <w:r>
          <w:rPr>
            <w:noProof/>
            <w:webHidden/>
          </w:rPr>
          <w:instrText xml:space="preserve"> PAGEREF _Toc196694587 \h </w:instrText>
        </w:r>
        <w:r>
          <w:rPr>
            <w:noProof/>
            <w:webHidden/>
          </w:rPr>
        </w:r>
        <w:r>
          <w:rPr>
            <w:noProof/>
            <w:webHidden/>
          </w:rPr>
          <w:fldChar w:fldCharType="separate"/>
        </w:r>
        <w:r w:rsidR="00FE01C2">
          <w:rPr>
            <w:noProof/>
            <w:webHidden/>
          </w:rPr>
          <w:t>21</w:t>
        </w:r>
        <w:r>
          <w:rPr>
            <w:noProof/>
            <w:webHidden/>
          </w:rPr>
          <w:fldChar w:fldCharType="end"/>
        </w:r>
      </w:hyperlink>
    </w:p>
    <w:p w14:paraId="5B961F7D" w14:textId="179128AE"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88" w:history="1">
        <w:r w:rsidRPr="00E21445">
          <w:rPr>
            <w:rStyle w:val="Hyperlink"/>
            <w:rFonts w:cs="Times New Roman"/>
            <w:noProof/>
          </w:rPr>
          <w:t>8.4</w:t>
        </w:r>
        <w:r>
          <w:rPr>
            <w:noProof/>
            <w:kern w:val="2"/>
            <w:sz w:val="24"/>
            <w:szCs w:val="21"/>
            <w:lang w:val="en-IN" w:eastAsia="en-IN" w:bidi="hi-IN"/>
            <w14:ligatures w14:val="standardContextual"/>
          </w:rPr>
          <w:tab/>
        </w:r>
        <w:r w:rsidRPr="00E21445">
          <w:rPr>
            <w:rStyle w:val="Hyperlink"/>
            <w:rFonts w:cs="Times New Roman"/>
            <w:noProof/>
          </w:rPr>
          <w:t>Testing Challenges</w:t>
        </w:r>
        <w:r>
          <w:rPr>
            <w:noProof/>
            <w:webHidden/>
          </w:rPr>
          <w:tab/>
        </w:r>
        <w:r>
          <w:rPr>
            <w:noProof/>
            <w:webHidden/>
          </w:rPr>
          <w:fldChar w:fldCharType="begin"/>
        </w:r>
        <w:r>
          <w:rPr>
            <w:noProof/>
            <w:webHidden/>
          </w:rPr>
          <w:instrText xml:space="preserve"> PAGEREF _Toc196694588 \h </w:instrText>
        </w:r>
        <w:r>
          <w:rPr>
            <w:noProof/>
            <w:webHidden/>
          </w:rPr>
        </w:r>
        <w:r>
          <w:rPr>
            <w:noProof/>
            <w:webHidden/>
          </w:rPr>
          <w:fldChar w:fldCharType="separate"/>
        </w:r>
        <w:r w:rsidR="00FE01C2">
          <w:rPr>
            <w:noProof/>
            <w:webHidden/>
          </w:rPr>
          <w:t>21</w:t>
        </w:r>
        <w:r>
          <w:rPr>
            <w:noProof/>
            <w:webHidden/>
          </w:rPr>
          <w:fldChar w:fldCharType="end"/>
        </w:r>
      </w:hyperlink>
    </w:p>
    <w:p w14:paraId="2942F386" w14:textId="40FE5B1F" w:rsidR="00AA391F" w:rsidRDefault="00AA391F">
      <w:pPr>
        <w:pStyle w:val="TOC1"/>
        <w:tabs>
          <w:tab w:val="left" w:pos="440"/>
          <w:tab w:val="right" w:leader="dot" w:pos="8630"/>
        </w:tabs>
        <w:rPr>
          <w:noProof/>
          <w:kern w:val="2"/>
          <w:sz w:val="24"/>
          <w:szCs w:val="21"/>
          <w:lang w:val="en-IN" w:eastAsia="en-IN" w:bidi="hi-IN"/>
          <w14:ligatures w14:val="standardContextual"/>
        </w:rPr>
      </w:pPr>
      <w:hyperlink w:anchor="_Toc196694589" w:history="1">
        <w:r w:rsidRPr="00E21445">
          <w:rPr>
            <w:rStyle w:val="Hyperlink"/>
            <w:rFonts w:cs="Times New Roman"/>
            <w:noProof/>
          </w:rPr>
          <w:t>9</w:t>
        </w:r>
        <w:r>
          <w:rPr>
            <w:noProof/>
            <w:kern w:val="2"/>
            <w:sz w:val="24"/>
            <w:szCs w:val="21"/>
            <w:lang w:val="en-IN" w:eastAsia="en-IN" w:bidi="hi-IN"/>
            <w14:ligatures w14:val="standardContextual"/>
          </w:rPr>
          <w:tab/>
        </w:r>
        <w:r w:rsidRPr="00E21445">
          <w:rPr>
            <w:rStyle w:val="Hyperlink"/>
            <w:rFonts w:cs="Times New Roman"/>
            <w:noProof/>
          </w:rPr>
          <w:t>Future Work</w:t>
        </w:r>
        <w:r>
          <w:rPr>
            <w:noProof/>
            <w:webHidden/>
          </w:rPr>
          <w:tab/>
        </w:r>
        <w:r>
          <w:rPr>
            <w:noProof/>
            <w:webHidden/>
          </w:rPr>
          <w:fldChar w:fldCharType="begin"/>
        </w:r>
        <w:r>
          <w:rPr>
            <w:noProof/>
            <w:webHidden/>
          </w:rPr>
          <w:instrText xml:space="preserve"> PAGEREF _Toc196694589 \h </w:instrText>
        </w:r>
        <w:r>
          <w:rPr>
            <w:noProof/>
            <w:webHidden/>
          </w:rPr>
        </w:r>
        <w:r>
          <w:rPr>
            <w:noProof/>
            <w:webHidden/>
          </w:rPr>
          <w:fldChar w:fldCharType="separate"/>
        </w:r>
        <w:r w:rsidR="00FE01C2">
          <w:rPr>
            <w:noProof/>
            <w:webHidden/>
          </w:rPr>
          <w:t>22</w:t>
        </w:r>
        <w:r>
          <w:rPr>
            <w:noProof/>
            <w:webHidden/>
          </w:rPr>
          <w:fldChar w:fldCharType="end"/>
        </w:r>
      </w:hyperlink>
    </w:p>
    <w:p w14:paraId="088531DA" w14:textId="3F5E0ACA"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90" w:history="1">
        <w:r w:rsidRPr="00E21445">
          <w:rPr>
            <w:rStyle w:val="Hyperlink"/>
            <w:rFonts w:cs="Times New Roman"/>
            <w:noProof/>
          </w:rPr>
          <w:t>9.1</w:t>
        </w:r>
        <w:r>
          <w:rPr>
            <w:noProof/>
            <w:kern w:val="2"/>
            <w:sz w:val="24"/>
            <w:szCs w:val="21"/>
            <w:lang w:val="en-IN" w:eastAsia="en-IN" w:bidi="hi-IN"/>
            <w14:ligatures w14:val="standardContextual"/>
          </w:rPr>
          <w:tab/>
        </w:r>
        <w:r w:rsidRPr="00E21445">
          <w:rPr>
            <w:rStyle w:val="Hyperlink"/>
            <w:rFonts w:cs="Times New Roman"/>
            <w:noProof/>
          </w:rPr>
          <w:t>Feature Enhancements</w:t>
        </w:r>
        <w:r>
          <w:rPr>
            <w:noProof/>
            <w:webHidden/>
          </w:rPr>
          <w:tab/>
        </w:r>
        <w:r>
          <w:rPr>
            <w:noProof/>
            <w:webHidden/>
          </w:rPr>
          <w:fldChar w:fldCharType="begin"/>
        </w:r>
        <w:r>
          <w:rPr>
            <w:noProof/>
            <w:webHidden/>
          </w:rPr>
          <w:instrText xml:space="preserve"> PAGEREF _Toc196694590 \h </w:instrText>
        </w:r>
        <w:r>
          <w:rPr>
            <w:noProof/>
            <w:webHidden/>
          </w:rPr>
        </w:r>
        <w:r>
          <w:rPr>
            <w:noProof/>
            <w:webHidden/>
          </w:rPr>
          <w:fldChar w:fldCharType="separate"/>
        </w:r>
        <w:r w:rsidR="00FE01C2">
          <w:rPr>
            <w:noProof/>
            <w:webHidden/>
          </w:rPr>
          <w:t>22</w:t>
        </w:r>
        <w:r>
          <w:rPr>
            <w:noProof/>
            <w:webHidden/>
          </w:rPr>
          <w:fldChar w:fldCharType="end"/>
        </w:r>
      </w:hyperlink>
    </w:p>
    <w:p w14:paraId="78D62752" w14:textId="04E1F5C3"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91" w:history="1">
        <w:r w:rsidRPr="00E21445">
          <w:rPr>
            <w:rStyle w:val="Hyperlink"/>
            <w:rFonts w:cs="Times New Roman"/>
            <w:noProof/>
          </w:rPr>
          <w:t>9.2</w:t>
        </w:r>
        <w:r>
          <w:rPr>
            <w:noProof/>
            <w:kern w:val="2"/>
            <w:sz w:val="24"/>
            <w:szCs w:val="21"/>
            <w:lang w:val="en-IN" w:eastAsia="en-IN" w:bidi="hi-IN"/>
            <w14:ligatures w14:val="standardContextual"/>
          </w:rPr>
          <w:tab/>
        </w:r>
        <w:r w:rsidRPr="00E21445">
          <w:rPr>
            <w:rStyle w:val="Hyperlink"/>
            <w:rFonts w:cs="Times New Roman"/>
            <w:noProof/>
          </w:rPr>
          <w:t>Technical Improvements</w:t>
        </w:r>
        <w:r>
          <w:rPr>
            <w:noProof/>
            <w:webHidden/>
          </w:rPr>
          <w:tab/>
        </w:r>
        <w:r>
          <w:rPr>
            <w:noProof/>
            <w:webHidden/>
          </w:rPr>
          <w:fldChar w:fldCharType="begin"/>
        </w:r>
        <w:r>
          <w:rPr>
            <w:noProof/>
            <w:webHidden/>
          </w:rPr>
          <w:instrText xml:space="preserve"> PAGEREF _Toc196694591 \h </w:instrText>
        </w:r>
        <w:r>
          <w:rPr>
            <w:noProof/>
            <w:webHidden/>
          </w:rPr>
        </w:r>
        <w:r>
          <w:rPr>
            <w:noProof/>
            <w:webHidden/>
          </w:rPr>
          <w:fldChar w:fldCharType="separate"/>
        </w:r>
        <w:r w:rsidR="00FE01C2">
          <w:rPr>
            <w:noProof/>
            <w:webHidden/>
          </w:rPr>
          <w:t>22</w:t>
        </w:r>
        <w:r>
          <w:rPr>
            <w:noProof/>
            <w:webHidden/>
          </w:rPr>
          <w:fldChar w:fldCharType="end"/>
        </w:r>
      </w:hyperlink>
    </w:p>
    <w:p w14:paraId="4AAF7EA8" w14:textId="24894F65"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92" w:history="1">
        <w:r w:rsidRPr="00E21445">
          <w:rPr>
            <w:rStyle w:val="Hyperlink"/>
            <w:rFonts w:cs="Times New Roman"/>
            <w:noProof/>
          </w:rPr>
          <w:t>9.3</w:t>
        </w:r>
        <w:r>
          <w:rPr>
            <w:noProof/>
            <w:kern w:val="2"/>
            <w:sz w:val="24"/>
            <w:szCs w:val="21"/>
            <w:lang w:val="en-IN" w:eastAsia="en-IN" w:bidi="hi-IN"/>
            <w14:ligatures w14:val="standardContextual"/>
          </w:rPr>
          <w:tab/>
        </w:r>
        <w:r w:rsidRPr="00E21445">
          <w:rPr>
            <w:rStyle w:val="Hyperlink"/>
            <w:rFonts w:cs="Times New Roman"/>
            <w:noProof/>
          </w:rPr>
          <w:t>User Experience (UX) Enhancements</w:t>
        </w:r>
        <w:r>
          <w:rPr>
            <w:noProof/>
            <w:webHidden/>
          </w:rPr>
          <w:tab/>
        </w:r>
        <w:r>
          <w:rPr>
            <w:noProof/>
            <w:webHidden/>
          </w:rPr>
          <w:fldChar w:fldCharType="begin"/>
        </w:r>
        <w:r>
          <w:rPr>
            <w:noProof/>
            <w:webHidden/>
          </w:rPr>
          <w:instrText xml:space="preserve"> PAGEREF _Toc196694592 \h </w:instrText>
        </w:r>
        <w:r>
          <w:rPr>
            <w:noProof/>
            <w:webHidden/>
          </w:rPr>
        </w:r>
        <w:r>
          <w:rPr>
            <w:noProof/>
            <w:webHidden/>
          </w:rPr>
          <w:fldChar w:fldCharType="separate"/>
        </w:r>
        <w:r w:rsidR="00FE01C2">
          <w:rPr>
            <w:noProof/>
            <w:webHidden/>
          </w:rPr>
          <w:t>22</w:t>
        </w:r>
        <w:r>
          <w:rPr>
            <w:noProof/>
            <w:webHidden/>
          </w:rPr>
          <w:fldChar w:fldCharType="end"/>
        </w:r>
      </w:hyperlink>
    </w:p>
    <w:p w14:paraId="499AD543" w14:textId="16720428"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93" w:history="1">
        <w:r w:rsidRPr="00E21445">
          <w:rPr>
            <w:rStyle w:val="Hyperlink"/>
            <w:rFonts w:cs="Times New Roman"/>
            <w:noProof/>
          </w:rPr>
          <w:t>9.4</w:t>
        </w:r>
        <w:r>
          <w:rPr>
            <w:noProof/>
            <w:kern w:val="2"/>
            <w:sz w:val="24"/>
            <w:szCs w:val="21"/>
            <w:lang w:val="en-IN" w:eastAsia="en-IN" w:bidi="hi-IN"/>
            <w14:ligatures w14:val="standardContextual"/>
          </w:rPr>
          <w:tab/>
        </w:r>
        <w:r w:rsidRPr="00E21445">
          <w:rPr>
            <w:rStyle w:val="Hyperlink"/>
            <w:rFonts w:cs="Times New Roman"/>
            <w:noProof/>
          </w:rPr>
          <w:t>Integration with External Services</w:t>
        </w:r>
        <w:r>
          <w:rPr>
            <w:noProof/>
            <w:webHidden/>
          </w:rPr>
          <w:tab/>
        </w:r>
        <w:r>
          <w:rPr>
            <w:noProof/>
            <w:webHidden/>
          </w:rPr>
          <w:fldChar w:fldCharType="begin"/>
        </w:r>
        <w:r>
          <w:rPr>
            <w:noProof/>
            <w:webHidden/>
          </w:rPr>
          <w:instrText xml:space="preserve"> PAGEREF _Toc196694593 \h </w:instrText>
        </w:r>
        <w:r>
          <w:rPr>
            <w:noProof/>
            <w:webHidden/>
          </w:rPr>
        </w:r>
        <w:r>
          <w:rPr>
            <w:noProof/>
            <w:webHidden/>
          </w:rPr>
          <w:fldChar w:fldCharType="separate"/>
        </w:r>
        <w:r w:rsidR="00FE01C2">
          <w:rPr>
            <w:noProof/>
            <w:webHidden/>
          </w:rPr>
          <w:t>22</w:t>
        </w:r>
        <w:r>
          <w:rPr>
            <w:noProof/>
            <w:webHidden/>
          </w:rPr>
          <w:fldChar w:fldCharType="end"/>
        </w:r>
      </w:hyperlink>
    </w:p>
    <w:p w14:paraId="53F44A33" w14:textId="02E787EF" w:rsidR="00AA391F" w:rsidRDefault="00AA391F">
      <w:pPr>
        <w:pStyle w:val="TOC2"/>
        <w:tabs>
          <w:tab w:val="left" w:pos="960"/>
          <w:tab w:val="right" w:leader="dot" w:pos="8630"/>
        </w:tabs>
        <w:rPr>
          <w:noProof/>
          <w:kern w:val="2"/>
          <w:sz w:val="24"/>
          <w:szCs w:val="21"/>
          <w:lang w:val="en-IN" w:eastAsia="en-IN" w:bidi="hi-IN"/>
          <w14:ligatures w14:val="standardContextual"/>
        </w:rPr>
      </w:pPr>
      <w:hyperlink w:anchor="_Toc196694594" w:history="1">
        <w:r w:rsidRPr="00E21445">
          <w:rPr>
            <w:rStyle w:val="Hyperlink"/>
            <w:rFonts w:cs="Times New Roman"/>
            <w:noProof/>
          </w:rPr>
          <w:t>9.5</w:t>
        </w:r>
        <w:r>
          <w:rPr>
            <w:noProof/>
            <w:kern w:val="2"/>
            <w:sz w:val="24"/>
            <w:szCs w:val="21"/>
            <w:lang w:val="en-IN" w:eastAsia="en-IN" w:bidi="hi-IN"/>
            <w14:ligatures w14:val="standardContextual"/>
          </w:rPr>
          <w:tab/>
        </w:r>
        <w:r w:rsidRPr="00E21445">
          <w:rPr>
            <w:rStyle w:val="Hyperlink"/>
            <w:rFonts w:cs="Times New Roman"/>
            <w:noProof/>
          </w:rPr>
          <w:t>Scalability and Cloud Optimization</w:t>
        </w:r>
        <w:r>
          <w:rPr>
            <w:noProof/>
            <w:webHidden/>
          </w:rPr>
          <w:tab/>
        </w:r>
        <w:r>
          <w:rPr>
            <w:noProof/>
            <w:webHidden/>
          </w:rPr>
          <w:fldChar w:fldCharType="begin"/>
        </w:r>
        <w:r>
          <w:rPr>
            <w:noProof/>
            <w:webHidden/>
          </w:rPr>
          <w:instrText xml:space="preserve"> PAGEREF _Toc196694594 \h </w:instrText>
        </w:r>
        <w:r>
          <w:rPr>
            <w:noProof/>
            <w:webHidden/>
          </w:rPr>
        </w:r>
        <w:r>
          <w:rPr>
            <w:noProof/>
            <w:webHidden/>
          </w:rPr>
          <w:fldChar w:fldCharType="separate"/>
        </w:r>
        <w:r w:rsidR="00FE01C2">
          <w:rPr>
            <w:noProof/>
            <w:webHidden/>
          </w:rPr>
          <w:t>22</w:t>
        </w:r>
        <w:r>
          <w:rPr>
            <w:noProof/>
            <w:webHidden/>
          </w:rPr>
          <w:fldChar w:fldCharType="end"/>
        </w:r>
      </w:hyperlink>
    </w:p>
    <w:p w14:paraId="5DCF5EB7" w14:textId="1D03E2D3" w:rsidR="00AA391F" w:rsidRDefault="00AA391F">
      <w:pPr>
        <w:pStyle w:val="TOC1"/>
        <w:tabs>
          <w:tab w:val="left" w:pos="660"/>
          <w:tab w:val="right" w:leader="dot" w:pos="8630"/>
        </w:tabs>
        <w:rPr>
          <w:noProof/>
          <w:kern w:val="2"/>
          <w:sz w:val="24"/>
          <w:szCs w:val="21"/>
          <w:lang w:val="en-IN" w:eastAsia="en-IN" w:bidi="hi-IN"/>
          <w14:ligatures w14:val="standardContextual"/>
        </w:rPr>
      </w:pPr>
      <w:hyperlink w:anchor="_Toc196694595" w:history="1">
        <w:r w:rsidRPr="00E21445">
          <w:rPr>
            <w:rStyle w:val="Hyperlink"/>
            <w:rFonts w:cs="Times New Roman"/>
            <w:noProof/>
          </w:rPr>
          <w:t>10</w:t>
        </w:r>
        <w:r>
          <w:rPr>
            <w:noProof/>
            <w:kern w:val="2"/>
            <w:sz w:val="24"/>
            <w:szCs w:val="21"/>
            <w:lang w:val="en-IN" w:eastAsia="en-IN" w:bidi="hi-IN"/>
            <w14:ligatures w14:val="standardContextual"/>
          </w:rPr>
          <w:tab/>
        </w:r>
        <w:r w:rsidRPr="00E21445">
          <w:rPr>
            <w:rStyle w:val="Hyperlink"/>
            <w:rFonts w:cs="Times New Roman"/>
            <w:noProof/>
          </w:rPr>
          <w:t>Conclusion</w:t>
        </w:r>
        <w:r>
          <w:rPr>
            <w:noProof/>
            <w:webHidden/>
          </w:rPr>
          <w:tab/>
        </w:r>
        <w:r>
          <w:rPr>
            <w:noProof/>
            <w:webHidden/>
          </w:rPr>
          <w:fldChar w:fldCharType="begin"/>
        </w:r>
        <w:r>
          <w:rPr>
            <w:noProof/>
            <w:webHidden/>
          </w:rPr>
          <w:instrText xml:space="preserve"> PAGEREF _Toc196694595 \h </w:instrText>
        </w:r>
        <w:r>
          <w:rPr>
            <w:noProof/>
            <w:webHidden/>
          </w:rPr>
        </w:r>
        <w:r>
          <w:rPr>
            <w:noProof/>
            <w:webHidden/>
          </w:rPr>
          <w:fldChar w:fldCharType="separate"/>
        </w:r>
        <w:r w:rsidR="00FE01C2">
          <w:rPr>
            <w:noProof/>
            <w:webHidden/>
          </w:rPr>
          <w:t>23</w:t>
        </w:r>
        <w:r>
          <w:rPr>
            <w:noProof/>
            <w:webHidden/>
          </w:rPr>
          <w:fldChar w:fldCharType="end"/>
        </w:r>
      </w:hyperlink>
    </w:p>
    <w:p w14:paraId="77718AAA" w14:textId="543A6CCB" w:rsidR="00AA391F" w:rsidRDefault="00AA391F">
      <w:pPr>
        <w:pStyle w:val="TOC1"/>
        <w:tabs>
          <w:tab w:val="left" w:pos="660"/>
          <w:tab w:val="right" w:leader="dot" w:pos="8630"/>
        </w:tabs>
        <w:rPr>
          <w:noProof/>
          <w:kern w:val="2"/>
          <w:sz w:val="24"/>
          <w:szCs w:val="21"/>
          <w:lang w:val="en-IN" w:eastAsia="en-IN" w:bidi="hi-IN"/>
          <w14:ligatures w14:val="standardContextual"/>
        </w:rPr>
      </w:pPr>
      <w:hyperlink w:anchor="_Toc196694596" w:history="1">
        <w:r w:rsidRPr="00E21445">
          <w:rPr>
            <w:rStyle w:val="Hyperlink"/>
            <w:rFonts w:cs="Times New Roman"/>
            <w:noProof/>
          </w:rPr>
          <w:t>11</w:t>
        </w:r>
        <w:r>
          <w:rPr>
            <w:noProof/>
            <w:kern w:val="2"/>
            <w:sz w:val="24"/>
            <w:szCs w:val="21"/>
            <w:lang w:val="en-IN" w:eastAsia="en-IN" w:bidi="hi-IN"/>
            <w14:ligatures w14:val="standardContextual"/>
          </w:rPr>
          <w:tab/>
        </w:r>
        <w:r w:rsidRPr="00E21445">
          <w:rPr>
            <w:rStyle w:val="Hyperlink"/>
            <w:rFonts w:cs="Times New Roman"/>
            <w:noProof/>
          </w:rPr>
          <w:t>References</w:t>
        </w:r>
        <w:r>
          <w:rPr>
            <w:noProof/>
            <w:webHidden/>
          </w:rPr>
          <w:tab/>
        </w:r>
        <w:r>
          <w:rPr>
            <w:noProof/>
            <w:webHidden/>
          </w:rPr>
          <w:fldChar w:fldCharType="begin"/>
        </w:r>
        <w:r>
          <w:rPr>
            <w:noProof/>
            <w:webHidden/>
          </w:rPr>
          <w:instrText xml:space="preserve"> PAGEREF _Toc196694596 \h </w:instrText>
        </w:r>
        <w:r>
          <w:rPr>
            <w:noProof/>
            <w:webHidden/>
          </w:rPr>
        </w:r>
        <w:r>
          <w:rPr>
            <w:noProof/>
            <w:webHidden/>
          </w:rPr>
          <w:fldChar w:fldCharType="separate"/>
        </w:r>
        <w:r w:rsidR="00FE01C2">
          <w:rPr>
            <w:noProof/>
            <w:webHidden/>
          </w:rPr>
          <w:t>24</w:t>
        </w:r>
        <w:r>
          <w:rPr>
            <w:noProof/>
            <w:webHidden/>
          </w:rPr>
          <w:fldChar w:fldCharType="end"/>
        </w:r>
      </w:hyperlink>
    </w:p>
    <w:p w14:paraId="59E18315" w14:textId="40A26769" w:rsidR="00AA391F" w:rsidRDefault="00AA391F">
      <w:pPr>
        <w:pStyle w:val="TOC1"/>
        <w:tabs>
          <w:tab w:val="left" w:pos="660"/>
          <w:tab w:val="right" w:leader="dot" w:pos="8630"/>
        </w:tabs>
        <w:rPr>
          <w:noProof/>
          <w:kern w:val="2"/>
          <w:sz w:val="24"/>
          <w:szCs w:val="21"/>
          <w:lang w:val="en-IN" w:eastAsia="en-IN" w:bidi="hi-IN"/>
          <w14:ligatures w14:val="standardContextual"/>
        </w:rPr>
      </w:pPr>
      <w:hyperlink w:anchor="_Toc196694597" w:history="1">
        <w:r w:rsidRPr="00E21445">
          <w:rPr>
            <w:rStyle w:val="Hyperlink"/>
            <w:rFonts w:cs="Times New Roman"/>
            <w:noProof/>
          </w:rPr>
          <w:t>12</w:t>
        </w:r>
        <w:r>
          <w:rPr>
            <w:noProof/>
            <w:kern w:val="2"/>
            <w:sz w:val="24"/>
            <w:szCs w:val="21"/>
            <w:lang w:val="en-IN" w:eastAsia="en-IN" w:bidi="hi-IN"/>
            <w14:ligatures w14:val="standardContextual"/>
          </w:rPr>
          <w:tab/>
        </w:r>
        <w:r w:rsidRPr="00E21445">
          <w:rPr>
            <w:rStyle w:val="Hyperlink"/>
            <w:rFonts w:cs="Times New Roman"/>
            <w:noProof/>
          </w:rPr>
          <w:t>Appendices</w:t>
        </w:r>
        <w:r>
          <w:rPr>
            <w:noProof/>
            <w:webHidden/>
          </w:rPr>
          <w:tab/>
        </w:r>
        <w:r>
          <w:rPr>
            <w:noProof/>
            <w:webHidden/>
          </w:rPr>
          <w:fldChar w:fldCharType="begin"/>
        </w:r>
        <w:r>
          <w:rPr>
            <w:noProof/>
            <w:webHidden/>
          </w:rPr>
          <w:instrText xml:space="preserve"> PAGEREF _Toc196694597 \h </w:instrText>
        </w:r>
        <w:r>
          <w:rPr>
            <w:noProof/>
            <w:webHidden/>
          </w:rPr>
        </w:r>
        <w:r>
          <w:rPr>
            <w:noProof/>
            <w:webHidden/>
          </w:rPr>
          <w:fldChar w:fldCharType="separate"/>
        </w:r>
        <w:r w:rsidR="00FE01C2">
          <w:rPr>
            <w:noProof/>
            <w:webHidden/>
          </w:rPr>
          <w:t>25</w:t>
        </w:r>
        <w:r>
          <w:rPr>
            <w:noProof/>
            <w:webHidden/>
          </w:rPr>
          <w:fldChar w:fldCharType="end"/>
        </w:r>
      </w:hyperlink>
    </w:p>
    <w:p w14:paraId="304D92A1" w14:textId="3B6EA90D" w:rsidR="00AA391F" w:rsidRDefault="00AA391F" w:rsidP="002B4D4F">
      <w:pPr>
        <w:rPr>
          <w:rFonts w:ascii="Times New Roman" w:hAnsi="Times New Roman" w:cs="Times New Roman"/>
          <w:b/>
          <w:bCs/>
          <w:sz w:val="28"/>
          <w:szCs w:val="28"/>
        </w:rPr>
      </w:pPr>
      <w:r>
        <w:rPr>
          <w:rFonts w:ascii="Times New Roman" w:hAnsi="Times New Roman" w:cs="Times New Roman"/>
          <w:b/>
          <w:bCs/>
          <w:sz w:val="28"/>
          <w:szCs w:val="28"/>
        </w:rPr>
        <w:fldChar w:fldCharType="end"/>
      </w:r>
    </w:p>
    <w:p w14:paraId="5BDC878B" w14:textId="77777777" w:rsidR="00AA391F" w:rsidRDefault="00AA391F" w:rsidP="002B4D4F">
      <w:pPr>
        <w:rPr>
          <w:rFonts w:ascii="Times New Roman" w:hAnsi="Times New Roman" w:cs="Times New Roman"/>
          <w:b/>
          <w:bCs/>
          <w:sz w:val="28"/>
          <w:szCs w:val="28"/>
        </w:rPr>
      </w:pPr>
    </w:p>
    <w:p w14:paraId="2233E4CD" w14:textId="77777777" w:rsidR="00AA391F" w:rsidRDefault="00AA391F" w:rsidP="002B4D4F">
      <w:pPr>
        <w:rPr>
          <w:rFonts w:ascii="Times New Roman" w:hAnsi="Times New Roman" w:cs="Times New Roman"/>
          <w:b/>
          <w:bCs/>
          <w:sz w:val="28"/>
          <w:szCs w:val="28"/>
        </w:rPr>
      </w:pPr>
    </w:p>
    <w:p w14:paraId="32D3F47A" w14:textId="77777777" w:rsidR="00AA391F" w:rsidRDefault="00AA391F" w:rsidP="002B4D4F">
      <w:pPr>
        <w:rPr>
          <w:rFonts w:ascii="Times New Roman" w:hAnsi="Times New Roman" w:cs="Times New Roman"/>
          <w:b/>
          <w:bCs/>
          <w:sz w:val="28"/>
          <w:szCs w:val="28"/>
        </w:rPr>
      </w:pPr>
    </w:p>
    <w:p w14:paraId="7FE3B3C4" w14:textId="77777777" w:rsidR="00AA391F" w:rsidRDefault="00AA391F" w:rsidP="002B4D4F">
      <w:pPr>
        <w:rPr>
          <w:rFonts w:ascii="Times New Roman" w:hAnsi="Times New Roman" w:cs="Times New Roman"/>
          <w:b/>
          <w:bCs/>
          <w:sz w:val="28"/>
          <w:szCs w:val="28"/>
        </w:rPr>
      </w:pPr>
    </w:p>
    <w:p w14:paraId="56ABC864" w14:textId="77777777" w:rsidR="00AA391F" w:rsidRDefault="00AA391F" w:rsidP="002B4D4F">
      <w:pPr>
        <w:rPr>
          <w:rFonts w:ascii="Times New Roman" w:hAnsi="Times New Roman" w:cs="Times New Roman"/>
          <w:b/>
          <w:bCs/>
          <w:sz w:val="28"/>
          <w:szCs w:val="28"/>
        </w:rPr>
      </w:pPr>
    </w:p>
    <w:p w14:paraId="2E48201D" w14:textId="77777777" w:rsidR="00AA391F" w:rsidRDefault="00AA391F" w:rsidP="002B4D4F">
      <w:pPr>
        <w:rPr>
          <w:rFonts w:ascii="Times New Roman" w:hAnsi="Times New Roman" w:cs="Times New Roman"/>
          <w:b/>
          <w:bCs/>
          <w:sz w:val="28"/>
          <w:szCs w:val="28"/>
        </w:rPr>
      </w:pPr>
    </w:p>
    <w:p w14:paraId="705B88D5" w14:textId="77777777" w:rsidR="00AA391F" w:rsidRDefault="00AA391F" w:rsidP="002B4D4F">
      <w:pPr>
        <w:rPr>
          <w:rFonts w:ascii="Times New Roman" w:hAnsi="Times New Roman" w:cs="Times New Roman"/>
          <w:b/>
          <w:bCs/>
          <w:sz w:val="28"/>
          <w:szCs w:val="28"/>
        </w:rPr>
      </w:pPr>
    </w:p>
    <w:p w14:paraId="6945E551" w14:textId="77777777" w:rsidR="00AA391F" w:rsidRDefault="00AA391F" w:rsidP="002B4D4F">
      <w:pPr>
        <w:rPr>
          <w:rFonts w:ascii="Times New Roman" w:hAnsi="Times New Roman" w:cs="Times New Roman"/>
          <w:b/>
          <w:bCs/>
          <w:sz w:val="28"/>
          <w:szCs w:val="28"/>
        </w:rPr>
      </w:pPr>
    </w:p>
    <w:p w14:paraId="4B7EAC42" w14:textId="77777777" w:rsidR="00AA391F" w:rsidRDefault="00AA391F" w:rsidP="002B4D4F">
      <w:pPr>
        <w:rPr>
          <w:rFonts w:ascii="Times New Roman" w:hAnsi="Times New Roman" w:cs="Times New Roman"/>
          <w:b/>
          <w:bCs/>
          <w:sz w:val="28"/>
          <w:szCs w:val="28"/>
        </w:rPr>
      </w:pPr>
    </w:p>
    <w:p w14:paraId="71EDD898" w14:textId="77777777" w:rsidR="00AA391F" w:rsidRDefault="00AA391F" w:rsidP="002B4D4F">
      <w:pPr>
        <w:rPr>
          <w:rFonts w:ascii="Times New Roman" w:hAnsi="Times New Roman" w:cs="Times New Roman"/>
          <w:b/>
          <w:bCs/>
          <w:sz w:val="28"/>
          <w:szCs w:val="28"/>
        </w:rPr>
      </w:pPr>
    </w:p>
    <w:p w14:paraId="7ACBA4C1" w14:textId="77777777" w:rsidR="00AA391F" w:rsidRPr="00EC54F1" w:rsidRDefault="00AA391F" w:rsidP="002B4D4F">
      <w:pPr>
        <w:rPr>
          <w:rFonts w:ascii="Times New Roman" w:hAnsi="Times New Roman" w:cs="Times New Roman"/>
          <w:b/>
          <w:bCs/>
          <w:sz w:val="28"/>
          <w:szCs w:val="28"/>
        </w:rPr>
      </w:pPr>
    </w:p>
    <w:p w14:paraId="60092972" w14:textId="77777777" w:rsidR="00AA391F" w:rsidRPr="00EC54F1" w:rsidRDefault="00AA391F">
      <w:pPr>
        <w:rPr>
          <w:rFonts w:ascii="Times New Roman" w:hAnsi="Times New Roman" w:cs="Times New Roman"/>
        </w:rPr>
      </w:pPr>
    </w:p>
    <w:p w14:paraId="232B51B3" w14:textId="058CB60E" w:rsidR="003B68E1" w:rsidRPr="00EC54F1" w:rsidRDefault="00000000">
      <w:pPr>
        <w:rPr>
          <w:rFonts w:ascii="Times New Roman" w:hAnsi="Times New Roman" w:cs="Times New Roman"/>
          <w:b/>
          <w:bCs/>
          <w:sz w:val="28"/>
          <w:szCs w:val="28"/>
        </w:rPr>
      </w:pPr>
      <w:r w:rsidRPr="00EC54F1">
        <w:rPr>
          <w:rFonts w:ascii="Times New Roman" w:hAnsi="Times New Roman" w:cs="Times New Roman"/>
          <w:b/>
          <w:bCs/>
          <w:sz w:val="28"/>
          <w:szCs w:val="28"/>
        </w:rPr>
        <w:lastRenderedPageBreak/>
        <w:t>List of Figures and Tables</w:t>
      </w:r>
    </w:p>
    <w:p w14:paraId="63CD16DB" w14:textId="77777777" w:rsidR="0014751F" w:rsidRPr="00EC54F1" w:rsidRDefault="0014751F">
      <w:pPr>
        <w:rPr>
          <w:rFonts w:ascii="Times New Roman" w:hAnsi="Times New Roman" w:cs="Times New Roman"/>
        </w:rPr>
      </w:pPr>
    </w:p>
    <w:p w14:paraId="4FEA0663" w14:textId="77777777" w:rsidR="003B68E1" w:rsidRPr="00EC54F1" w:rsidRDefault="00000000">
      <w:pPr>
        <w:rPr>
          <w:rFonts w:ascii="Times New Roman" w:hAnsi="Times New Roman" w:cs="Times New Roman"/>
        </w:rPr>
      </w:pPr>
      <w:r w:rsidRPr="00EC54F1">
        <w:rPr>
          <w:rFonts w:ascii="Times New Roman" w:hAnsi="Times New Roman" w:cs="Times New Roman"/>
        </w:rPr>
        <w:br w:type="page"/>
      </w:r>
    </w:p>
    <w:p w14:paraId="0E9372B8" w14:textId="4B1C3721" w:rsidR="003B68E1" w:rsidRPr="00EC54F1" w:rsidRDefault="00000000" w:rsidP="002B4D4F">
      <w:pPr>
        <w:pStyle w:val="Heading1"/>
        <w:rPr>
          <w:rFonts w:cs="Times New Roman"/>
          <w:color w:val="auto"/>
        </w:rPr>
      </w:pPr>
      <w:bookmarkStart w:id="0" w:name="_Toc196694520"/>
      <w:r w:rsidRPr="00EC54F1">
        <w:rPr>
          <w:rFonts w:cs="Times New Roman"/>
          <w:color w:val="auto"/>
        </w:rPr>
        <w:lastRenderedPageBreak/>
        <w:t>Introduction</w:t>
      </w:r>
      <w:bookmarkEnd w:id="0"/>
    </w:p>
    <w:p w14:paraId="6769E048" w14:textId="2812DDFB" w:rsidR="00F27095" w:rsidRPr="00EC54F1" w:rsidRDefault="002B4D4F" w:rsidP="00F27095">
      <w:pPr>
        <w:pStyle w:val="Heading2"/>
        <w:rPr>
          <w:rFonts w:cs="Times New Roman"/>
        </w:rPr>
      </w:pPr>
      <w:bookmarkStart w:id="1" w:name="_Toc196694521"/>
      <w:r w:rsidRPr="00EC54F1">
        <w:rPr>
          <w:rFonts w:cs="Times New Roman"/>
        </w:rPr>
        <w:t>Background And Motivation</w:t>
      </w:r>
      <w:bookmarkEnd w:id="1"/>
    </w:p>
    <w:p w14:paraId="2C3ED2CE" w14:textId="4D331B44" w:rsidR="002532A6" w:rsidRPr="00EC54F1" w:rsidRDefault="002532A6" w:rsidP="002532A6">
      <w:pPr>
        <w:jc w:val="both"/>
        <w:rPr>
          <w:rFonts w:ascii="Times New Roman" w:hAnsi="Times New Roman" w:cs="Times New Roman"/>
        </w:rPr>
      </w:pPr>
      <w:r w:rsidRPr="00EC54F1">
        <w:rPr>
          <w:rFonts w:ascii="Times New Roman" w:hAnsi="Times New Roman" w:cs="Times New Roman"/>
        </w:rPr>
        <w:t>My interest in application development began when I started working on basic app projects during my earlier studies. Later, in conversation with a friend, I learned that he managed his expenses by manually recording them in notes. This inspired me to think about a more organized and efficient way to manage personal finances through a dedicated application.</w:t>
      </w:r>
    </w:p>
    <w:p w14:paraId="41B8AF69" w14:textId="3CA9DBF1" w:rsidR="002532A6" w:rsidRPr="00EC54F1" w:rsidRDefault="002532A6" w:rsidP="002532A6">
      <w:pPr>
        <w:jc w:val="both"/>
        <w:rPr>
          <w:rFonts w:ascii="Times New Roman" w:hAnsi="Times New Roman" w:cs="Times New Roman"/>
        </w:rPr>
      </w:pPr>
      <w:r w:rsidRPr="00EC54F1">
        <w:rPr>
          <w:rFonts w:ascii="Times New Roman" w:hAnsi="Times New Roman" w:cs="Times New Roman"/>
        </w:rPr>
        <w:t>During my master's studies, I also took a subject on mobile application development, where I developed a petition management app using XML and Java. This experience further strengthened my interest in the field. After completing that project, I decided to work on an expense management application for myself.</w:t>
      </w:r>
    </w:p>
    <w:p w14:paraId="36EA088E" w14:textId="5B677707" w:rsidR="002532A6" w:rsidRPr="00EC54F1" w:rsidRDefault="002532A6" w:rsidP="002532A6">
      <w:pPr>
        <w:jc w:val="both"/>
        <w:rPr>
          <w:rFonts w:ascii="Times New Roman" w:hAnsi="Times New Roman" w:cs="Times New Roman"/>
        </w:rPr>
      </w:pPr>
      <w:r w:rsidRPr="00EC54F1">
        <w:rPr>
          <w:rFonts w:ascii="Times New Roman" w:hAnsi="Times New Roman" w:cs="Times New Roman"/>
        </w:rPr>
        <w:t>Moving to a new country as a student and managing expenses while balancing part-time work proved to be challenging. This personal need became the primary motivation for building an expense tracking app to help manage my finances more effectively.</w:t>
      </w:r>
    </w:p>
    <w:p w14:paraId="632E81FF" w14:textId="2B4E3683" w:rsidR="002532A6" w:rsidRPr="00EC54F1" w:rsidRDefault="002532A6" w:rsidP="002532A6">
      <w:pPr>
        <w:jc w:val="both"/>
        <w:rPr>
          <w:rFonts w:ascii="Times New Roman" w:hAnsi="Times New Roman" w:cs="Times New Roman"/>
        </w:rPr>
      </w:pPr>
      <w:r w:rsidRPr="00EC54F1">
        <w:rPr>
          <w:rFonts w:ascii="Times New Roman" w:hAnsi="Times New Roman" w:cs="Times New Roman"/>
        </w:rPr>
        <w:t>While researching the latest trends in app development, I found that Java is gradually being phased out in favor of Kotlin, which is now the preferred and future language for Android development. Additionally, I discovered that Jetpack Compose offers a more streamlined and efficient approach to designing user interfaces compared to the traditional XML method.</w:t>
      </w:r>
    </w:p>
    <w:p w14:paraId="04FFF0AB" w14:textId="728E19CD" w:rsidR="002532A6" w:rsidRPr="00EC54F1" w:rsidRDefault="002532A6" w:rsidP="002532A6">
      <w:pPr>
        <w:jc w:val="both"/>
        <w:rPr>
          <w:rFonts w:ascii="Times New Roman" w:hAnsi="Times New Roman" w:cs="Times New Roman"/>
        </w:rPr>
      </w:pPr>
      <w:r w:rsidRPr="00EC54F1">
        <w:rPr>
          <w:rFonts w:ascii="Times New Roman" w:hAnsi="Times New Roman" w:cs="Times New Roman"/>
        </w:rPr>
        <w:t>One might question why I chose to develop a new app instead of using an already existing expense management application. Although there are many apps available in the market, most either come with limited free features, intrusive advertisements, or require paid subscriptions for full access. I wanted an application that could be tailored exactly to my needs — simple, lightweight, and free of unnecessary complexities. Moreover, building my own app allowed me to apply my learning practically, explore modern development tools, and create a project that would contribute to my professional portfolio.</w:t>
      </w:r>
    </w:p>
    <w:p w14:paraId="19D5D2A3" w14:textId="5080C1FC" w:rsidR="002532A6" w:rsidRPr="00EC54F1" w:rsidRDefault="002532A6" w:rsidP="002532A6">
      <w:pPr>
        <w:jc w:val="both"/>
        <w:rPr>
          <w:rFonts w:ascii="Times New Roman" w:hAnsi="Times New Roman" w:cs="Times New Roman"/>
        </w:rPr>
      </w:pPr>
      <w:r w:rsidRPr="00EC54F1">
        <w:rPr>
          <w:rFonts w:ascii="Times New Roman" w:hAnsi="Times New Roman" w:cs="Times New Roman"/>
        </w:rPr>
        <w:t>Driven by the desire to learn modern technologies, strengthen my skills, and lay a strong foundation for my future career, I decided to learn Kotlin and Jetpack Compose and use them to build this project.</w:t>
      </w:r>
    </w:p>
    <w:p w14:paraId="1AAD607D" w14:textId="2FFE4848" w:rsidR="002C5BDF" w:rsidRPr="00EC54F1" w:rsidRDefault="002532A6" w:rsidP="002532A6">
      <w:pPr>
        <w:jc w:val="both"/>
        <w:rPr>
          <w:rFonts w:ascii="Times New Roman" w:hAnsi="Times New Roman" w:cs="Times New Roman"/>
        </w:rPr>
      </w:pPr>
      <w:r w:rsidRPr="00EC54F1">
        <w:rPr>
          <w:rFonts w:ascii="Times New Roman" w:hAnsi="Times New Roman" w:cs="Times New Roman"/>
        </w:rPr>
        <w:t>This blend of personal necessity, academic learning, and future career aspirations formed the core motivation behind this project.</w:t>
      </w:r>
    </w:p>
    <w:p w14:paraId="413C1565" w14:textId="507916FE" w:rsidR="002B4D4F" w:rsidRPr="00EC54F1" w:rsidRDefault="002B4D4F" w:rsidP="003E3FEF">
      <w:pPr>
        <w:pStyle w:val="Heading3"/>
        <w:rPr>
          <w:rFonts w:cs="Times New Roman"/>
        </w:rPr>
      </w:pPr>
      <w:bookmarkStart w:id="2" w:name="_Toc196694522"/>
      <w:r w:rsidRPr="00EC54F1">
        <w:rPr>
          <w:rFonts w:cs="Times New Roman"/>
        </w:rPr>
        <w:t>Problem Statement</w:t>
      </w:r>
      <w:bookmarkEnd w:id="2"/>
    </w:p>
    <w:p w14:paraId="211C24F9" w14:textId="59FE8468" w:rsidR="003E3FEF" w:rsidRPr="00EC54F1" w:rsidRDefault="003E3FEF" w:rsidP="003E3FEF">
      <w:pPr>
        <w:jc w:val="both"/>
        <w:rPr>
          <w:rFonts w:ascii="Times New Roman" w:hAnsi="Times New Roman" w:cs="Times New Roman"/>
        </w:rPr>
      </w:pPr>
      <w:r w:rsidRPr="00EC54F1">
        <w:rPr>
          <w:rFonts w:ascii="Times New Roman" w:hAnsi="Times New Roman" w:cs="Times New Roman"/>
        </w:rPr>
        <w:t>In today's fast-paced world, managing personal finances has become increasingly complex, particularly for individuals who struggle to keep track of their income, expenses, and savings. Many people often rely on manual methods, such as note-taking or spreadsheets, which are prone to errors, time-consuming, and lack accessibility. Additionally, numerous finance tracking applications available in the market either come with complex user interfaces, limited free features, require paid subscriptions for full access, or fail to provide essential functionalities like multi-currency support and offline accessibility.</w:t>
      </w:r>
    </w:p>
    <w:p w14:paraId="0F176859" w14:textId="76CE0E10" w:rsidR="003E3FEF" w:rsidRPr="00EC54F1" w:rsidRDefault="003E3FEF" w:rsidP="003E3FEF">
      <w:pPr>
        <w:jc w:val="both"/>
        <w:rPr>
          <w:rFonts w:ascii="Times New Roman" w:hAnsi="Times New Roman" w:cs="Times New Roman"/>
        </w:rPr>
      </w:pPr>
      <w:r w:rsidRPr="00EC54F1">
        <w:rPr>
          <w:rFonts w:ascii="Times New Roman" w:hAnsi="Times New Roman" w:cs="Times New Roman"/>
        </w:rPr>
        <w:lastRenderedPageBreak/>
        <w:t>Furthermore, many of the existing apps fail to address privacy concerns, often collecting excessive user data or requiring constant internet access, leaving users vulnerable to data breaches or lack of privacy control. Users need a more efficient, secure, and customizable solution that empowers them to manage their finances seamlessly, without the constraints of ads, subscription costs, or complex setups. There is also a growing demand for applications that provide real-time data visualization, secure cloud synchronization, and offline access, which many existing apps do not adequately support.</w:t>
      </w:r>
    </w:p>
    <w:p w14:paraId="09312E9C" w14:textId="2A2C0BD1" w:rsidR="003E3FEF" w:rsidRPr="00EC54F1" w:rsidRDefault="003E3FEF" w:rsidP="003E3FEF">
      <w:pPr>
        <w:jc w:val="both"/>
        <w:rPr>
          <w:rFonts w:ascii="Times New Roman" w:hAnsi="Times New Roman" w:cs="Times New Roman"/>
        </w:rPr>
      </w:pPr>
      <w:r w:rsidRPr="00EC54F1">
        <w:rPr>
          <w:rFonts w:ascii="Times New Roman" w:hAnsi="Times New Roman" w:cs="Times New Roman"/>
        </w:rPr>
        <w:t>Thus, the problem arises from the lack of a comprehensive, secure, and user-friendly mobile solution that allows users to efficiently manage their finances, track their spending habits, set and monitor budgets, and gain insights into their financial situation in a personalized and accessible manner.</w:t>
      </w:r>
    </w:p>
    <w:p w14:paraId="3FF59E4C" w14:textId="3ED5C67A" w:rsidR="003E3FEF" w:rsidRPr="00EC54F1" w:rsidRDefault="003E3FEF" w:rsidP="003E3FEF">
      <w:pPr>
        <w:jc w:val="both"/>
        <w:rPr>
          <w:rFonts w:ascii="Times New Roman" w:hAnsi="Times New Roman" w:cs="Times New Roman"/>
        </w:rPr>
      </w:pPr>
      <w:r w:rsidRPr="00EC54F1">
        <w:rPr>
          <w:rFonts w:ascii="Times New Roman" w:hAnsi="Times New Roman" w:cs="Times New Roman"/>
        </w:rPr>
        <w:t>This project aims to solve these challenges by developing a Finance Tracker App that is easy to use, provides essential features for effective financial management, and ensures security and privacy while being accessible offline and on multiple devices.</w:t>
      </w:r>
    </w:p>
    <w:p w14:paraId="0D4E27AA" w14:textId="5D975298" w:rsidR="002B4D4F" w:rsidRPr="00EC54F1" w:rsidRDefault="002B4D4F" w:rsidP="002B4D4F">
      <w:pPr>
        <w:pStyle w:val="Heading2"/>
        <w:rPr>
          <w:rFonts w:cs="Times New Roman"/>
        </w:rPr>
      </w:pPr>
      <w:bookmarkStart w:id="3" w:name="_Toc196694523"/>
      <w:r w:rsidRPr="00EC54F1">
        <w:rPr>
          <w:rFonts w:cs="Times New Roman"/>
        </w:rPr>
        <w:t>Aim And Objectives</w:t>
      </w:r>
      <w:bookmarkEnd w:id="3"/>
    </w:p>
    <w:p w14:paraId="247CCB33" w14:textId="77777777" w:rsidR="002C5BDF" w:rsidRPr="00EC54F1" w:rsidRDefault="002C5BDF" w:rsidP="002C5BDF">
      <w:pPr>
        <w:jc w:val="both"/>
        <w:rPr>
          <w:rFonts w:ascii="Times New Roman" w:hAnsi="Times New Roman" w:cs="Times New Roman"/>
        </w:rPr>
      </w:pPr>
      <w:r w:rsidRPr="00EC54F1">
        <w:rPr>
          <w:rFonts w:ascii="Times New Roman" w:hAnsi="Times New Roman" w:cs="Times New Roman"/>
        </w:rPr>
        <w:t>In today's fast-paced world, managing personal finances effectively has become a critical necessity. Many individuals struggle with tracking their income, expenses, and savings, leading to overspending and inadequate financial planning. While numerous finance tracking applications are available, most are either too complex, require subscriptions, or lack essential features such as multi-currency support and offline accessibility. This project aims to address these shortcomings by developing a user-friendly, secure, and feature-rich Finance Tracker App designed to streamline the management of personal finances.</w:t>
      </w:r>
    </w:p>
    <w:p w14:paraId="3161504D" w14:textId="77777777" w:rsidR="002C5BDF" w:rsidRPr="00EC54F1" w:rsidRDefault="002C5BDF" w:rsidP="002C5BDF">
      <w:pPr>
        <w:pStyle w:val="Heading3"/>
        <w:rPr>
          <w:rFonts w:cs="Times New Roman"/>
        </w:rPr>
      </w:pPr>
      <w:bookmarkStart w:id="4" w:name="_Toc196694524"/>
      <w:r w:rsidRPr="00EC54F1">
        <w:rPr>
          <w:rFonts w:cs="Times New Roman"/>
        </w:rPr>
        <w:t>Relevance of Project</w:t>
      </w:r>
      <w:bookmarkEnd w:id="4"/>
    </w:p>
    <w:p w14:paraId="5DA7F5F3" w14:textId="6170B3D9" w:rsidR="002C5BDF" w:rsidRPr="00EC54F1" w:rsidRDefault="002C5BDF" w:rsidP="002C5BDF">
      <w:pPr>
        <w:rPr>
          <w:rFonts w:ascii="Times New Roman" w:hAnsi="Times New Roman" w:cs="Times New Roman"/>
        </w:rPr>
      </w:pPr>
      <w:r w:rsidRPr="00EC54F1">
        <w:rPr>
          <w:rFonts w:ascii="Times New Roman" w:hAnsi="Times New Roman" w:cs="Times New Roman"/>
        </w:rPr>
        <w:t>The need for a personalized and efficient finance tracking solution is driven by the following factors:</w:t>
      </w:r>
    </w:p>
    <w:p w14:paraId="65D9E658" w14:textId="42CBAC59" w:rsidR="002C5BDF" w:rsidRPr="00EC54F1" w:rsidRDefault="002C5BDF" w:rsidP="002C5BDF">
      <w:pPr>
        <w:pStyle w:val="ListParagraph"/>
        <w:numPr>
          <w:ilvl w:val="0"/>
          <w:numId w:val="13"/>
        </w:numPr>
        <w:jc w:val="both"/>
        <w:rPr>
          <w:rFonts w:ascii="Times New Roman" w:hAnsi="Times New Roman" w:cs="Times New Roman"/>
        </w:rPr>
      </w:pPr>
      <w:r w:rsidRPr="00EC54F1">
        <w:rPr>
          <w:rFonts w:ascii="Times New Roman" w:hAnsi="Times New Roman" w:cs="Times New Roman"/>
          <w:b/>
          <w:bCs/>
        </w:rPr>
        <w:t>Growing reliance on digital solutions:</w:t>
      </w:r>
      <w:r w:rsidRPr="00EC54F1">
        <w:rPr>
          <w:rFonts w:ascii="Times New Roman" w:hAnsi="Times New Roman" w:cs="Times New Roman"/>
        </w:rPr>
        <w:t xml:space="preserve"> Mobile apps have become the primary medium for individuals to manage various aspects of their daily lives, including financial activities. The increasing reliance on mobile devices for financial management highlights the demand for accessible, intuitive apps.</w:t>
      </w:r>
    </w:p>
    <w:p w14:paraId="584E470E" w14:textId="0A686C09" w:rsidR="002C5BDF" w:rsidRPr="00EC54F1" w:rsidRDefault="002C5BDF" w:rsidP="002C5BDF">
      <w:pPr>
        <w:pStyle w:val="ListParagraph"/>
        <w:numPr>
          <w:ilvl w:val="0"/>
          <w:numId w:val="13"/>
        </w:numPr>
        <w:jc w:val="both"/>
        <w:rPr>
          <w:rFonts w:ascii="Times New Roman" w:hAnsi="Times New Roman" w:cs="Times New Roman"/>
          <w:b/>
          <w:bCs/>
        </w:rPr>
      </w:pPr>
      <w:r w:rsidRPr="00EC54F1">
        <w:rPr>
          <w:rFonts w:ascii="Times New Roman" w:hAnsi="Times New Roman" w:cs="Times New Roman"/>
          <w:b/>
          <w:bCs/>
        </w:rPr>
        <w:t xml:space="preserve">Need for better financial awareness: </w:t>
      </w:r>
      <w:r w:rsidRPr="00EC54F1">
        <w:rPr>
          <w:rFonts w:ascii="Times New Roman" w:hAnsi="Times New Roman" w:cs="Times New Roman"/>
        </w:rPr>
        <w:t>Many individuals lack the tools to effectively track and analyze their spending patterns, leading to overspending, poor budgeting, and limited savings. Providing an accessible and easy-to-use finance tracker can significantly improve financial literacy and empower users to make better financial decisions.</w:t>
      </w:r>
    </w:p>
    <w:p w14:paraId="75763B10" w14:textId="37CD6BB0" w:rsidR="002C5BDF" w:rsidRPr="00EC54F1" w:rsidRDefault="002C5BDF" w:rsidP="002C5BDF">
      <w:pPr>
        <w:pStyle w:val="ListParagraph"/>
        <w:numPr>
          <w:ilvl w:val="0"/>
          <w:numId w:val="13"/>
        </w:numPr>
        <w:jc w:val="both"/>
        <w:rPr>
          <w:rFonts w:ascii="Times New Roman" w:hAnsi="Times New Roman" w:cs="Times New Roman"/>
        </w:rPr>
      </w:pPr>
      <w:r w:rsidRPr="00EC54F1">
        <w:rPr>
          <w:rFonts w:ascii="Times New Roman" w:hAnsi="Times New Roman" w:cs="Times New Roman"/>
          <w:b/>
          <w:bCs/>
        </w:rPr>
        <w:t>Accessibility and privacy concerns:</w:t>
      </w:r>
      <w:r w:rsidRPr="00EC54F1">
        <w:rPr>
          <w:rFonts w:ascii="Times New Roman" w:hAnsi="Times New Roman" w:cs="Times New Roman"/>
        </w:rPr>
        <w:t xml:space="preserve"> While many existing finance apps require constant internet access, this limits usability for individuals in offline situations. Additionally, privacy concerns surrounding the collection of personal data by these apps emphasize the need for secure, offline-capable solutions.</w:t>
      </w:r>
    </w:p>
    <w:p w14:paraId="354AE017" w14:textId="55271F19" w:rsidR="002C5BDF" w:rsidRPr="00EC54F1" w:rsidRDefault="002C5BDF" w:rsidP="002C5BDF">
      <w:pPr>
        <w:pStyle w:val="ListParagraph"/>
        <w:numPr>
          <w:ilvl w:val="0"/>
          <w:numId w:val="13"/>
        </w:numPr>
        <w:jc w:val="both"/>
        <w:rPr>
          <w:rFonts w:ascii="Times New Roman" w:hAnsi="Times New Roman" w:cs="Times New Roman"/>
        </w:rPr>
      </w:pPr>
      <w:r w:rsidRPr="00EC54F1">
        <w:rPr>
          <w:rFonts w:ascii="Times New Roman" w:hAnsi="Times New Roman" w:cs="Times New Roman"/>
          <w:b/>
          <w:bCs/>
        </w:rPr>
        <w:t>Customization and flexibility:</w:t>
      </w:r>
      <w:r w:rsidRPr="00EC54F1">
        <w:rPr>
          <w:rFonts w:ascii="Times New Roman" w:hAnsi="Times New Roman" w:cs="Times New Roman"/>
        </w:rPr>
        <w:t xml:space="preserve"> Every individual has unique financial habits and needs. A finance tracker that offers customizable categories, multi-currency support, advanced filtering options, and data export features can cater to a wider range of user preferences, enhancing their overall financial management experience.</w:t>
      </w:r>
    </w:p>
    <w:p w14:paraId="2D2EAE18" w14:textId="5038E2CA" w:rsidR="002C5BDF" w:rsidRPr="00EC54F1" w:rsidRDefault="002C5BDF" w:rsidP="002C5BDF">
      <w:pPr>
        <w:pStyle w:val="Heading3"/>
        <w:rPr>
          <w:rFonts w:cs="Times New Roman"/>
        </w:rPr>
      </w:pPr>
      <w:bookmarkStart w:id="5" w:name="_Toc196694525"/>
      <w:r w:rsidRPr="00EC54F1">
        <w:rPr>
          <w:rFonts w:cs="Times New Roman"/>
        </w:rPr>
        <w:lastRenderedPageBreak/>
        <w:t>Aim</w:t>
      </w:r>
      <w:bookmarkEnd w:id="5"/>
    </w:p>
    <w:p w14:paraId="5CE7230F" w14:textId="3A0013A4" w:rsidR="00413272" w:rsidRPr="00EC54F1" w:rsidRDefault="00413272" w:rsidP="002C5BDF">
      <w:pPr>
        <w:rPr>
          <w:rFonts w:ascii="Times New Roman" w:hAnsi="Times New Roman" w:cs="Times New Roman"/>
        </w:rPr>
      </w:pPr>
      <w:r w:rsidRPr="00EC54F1">
        <w:rPr>
          <w:rFonts w:ascii="Times New Roman" w:hAnsi="Times New Roman" w:cs="Times New Roman"/>
        </w:rPr>
        <w:t>The primary goal of this project is to develop a secure, intuitive, and feature-rich mobile application that helps users manage their personal finances efficiently. The app will provide expense tracking, budgeting tools, financial data visualization, and multi-device synchronization to enhance user experience and financial awareness.</w:t>
      </w:r>
    </w:p>
    <w:p w14:paraId="518515E8" w14:textId="239F312F" w:rsidR="002C5BDF" w:rsidRPr="00EC54F1" w:rsidRDefault="002C5BDF" w:rsidP="002C5BDF">
      <w:pPr>
        <w:pStyle w:val="Heading3"/>
        <w:rPr>
          <w:rFonts w:cs="Times New Roman"/>
        </w:rPr>
      </w:pPr>
      <w:bookmarkStart w:id="6" w:name="_Toc196694526"/>
      <w:r w:rsidRPr="00EC54F1">
        <w:rPr>
          <w:rFonts w:cs="Times New Roman"/>
        </w:rPr>
        <w:t>Objectives</w:t>
      </w:r>
      <w:bookmarkEnd w:id="6"/>
    </w:p>
    <w:p w14:paraId="0EF0FF8D" w14:textId="77777777" w:rsidR="00413272" w:rsidRPr="00413272" w:rsidRDefault="00413272" w:rsidP="00413272">
      <w:pPr>
        <w:rPr>
          <w:rFonts w:ascii="Times New Roman" w:hAnsi="Times New Roman" w:cs="Times New Roman"/>
          <w:lang w:val="en-IN"/>
        </w:rPr>
      </w:pPr>
      <w:r w:rsidRPr="00413272">
        <w:rPr>
          <w:rFonts w:ascii="Times New Roman" w:hAnsi="Times New Roman" w:cs="Times New Roman"/>
          <w:lang w:val="en-IN"/>
        </w:rPr>
        <w:t>To achieve the aim outlined above, the specific objectives of the project are as follows:</w:t>
      </w:r>
    </w:p>
    <w:p w14:paraId="4E8887BC" w14:textId="77777777" w:rsidR="00413272" w:rsidRPr="00413272" w:rsidRDefault="00413272" w:rsidP="00413272">
      <w:pPr>
        <w:numPr>
          <w:ilvl w:val="0"/>
          <w:numId w:val="14"/>
        </w:numPr>
        <w:rPr>
          <w:rFonts w:ascii="Times New Roman" w:hAnsi="Times New Roman" w:cs="Times New Roman"/>
          <w:lang w:val="en-IN"/>
        </w:rPr>
      </w:pPr>
      <w:r w:rsidRPr="00413272">
        <w:rPr>
          <w:rFonts w:ascii="Times New Roman" w:hAnsi="Times New Roman" w:cs="Times New Roman"/>
          <w:b/>
          <w:bCs/>
          <w:lang w:val="en-IN"/>
        </w:rPr>
        <w:t>Develop a simple, user-friendly interface</w:t>
      </w:r>
      <w:r w:rsidRPr="00413272">
        <w:rPr>
          <w:rFonts w:ascii="Times New Roman" w:hAnsi="Times New Roman" w:cs="Times New Roman"/>
          <w:lang w:val="en-IN"/>
        </w:rPr>
        <w:t xml:space="preserve"> using Jetpack Compose to facilitate easy tracking of expenses and income.</w:t>
      </w:r>
    </w:p>
    <w:p w14:paraId="66CC0405" w14:textId="77777777" w:rsidR="00413272" w:rsidRPr="00413272" w:rsidRDefault="00413272" w:rsidP="00413272">
      <w:pPr>
        <w:numPr>
          <w:ilvl w:val="0"/>
          <w:numId w:val="14"/>
        </w:numPr>
        <w:rPr>
          <w:rFonts w:ascii="Times New Roman" w:hAnsi="Times New Roman" w:cs="Times New Roman"/>
          <w:lang w:val="en-IN"/>
        </w:rPr>
      </w:pPr>
      <w:r w:rsidRPr="00413272">
        <w:rPr>
          <w:rFonts w:ascii="Times New Roman" w:hAnsi="Times New Roman" w:cs="Times New Roman"/>
          <w:b/>
          <w:bCs/>
          <w:lang w:val="en-IN"/>
        </w:rPr>
        <w:t>Implement robust budgeting features</w:t>
      </w:r>
      <w:r w:rsidRPr="00413272">
        <w:rPr>
          <w:rFonts w:ascii="Times New Roman" w:hAnsi="Times New Roman" w:cs="Times New Roman"/>
          <w:lang w:val="en-IN"/>
        </w:rPr>
        <w:t xml:space="preserve"> that allow users to set monthly budgets and monitor their spending habits.</w:t>
      </w:r>
    </w:p>
    <w:p w14:paraId="3BC33405" w14:textId="77777777" w:rsidR="00413272" w:rsidRPr="00413272" w:rsidRDefault="00413272" w:rsidP="00413272">
      <w:pPr>
        <w:numPr>
          <w:ilvl w:val="0"/>
          <w:numId w:val="14"/>
        </w:numPr>
        <w:rPr>
          <w:rFonts w:ascii="Times New Roman" w:hAnsi="Times New Roman" w:cs="Times New Roman"/>
          <w:lang w:val="en-IN"/>
        </w:rPr>
      </w:pPr>
      <w:r w:rsidRPr="00413272">
        <w:rPr>
          <w:rFonts w:ascii="Times New Roman" w:hAnsi="Times New Roman" w:cs="Times New Roman"/>
          <w:b/>
          <w:bCs/>
          <w:lang w:val="en-IN"/>
        </w:rPr>
        <w:t>Provide dynamic financial visualizations</w:t>
      </w:r>
      <w:r w:rsidRPr="00413272">
        <w:rPr>
          <w:rFonts w:ascii="Times New Roman" w:hAnsi="Times New Roman" w:cs="Times New Roman"/>
          <w:lang w:val="en-IN"/>
        </w:rPr>
        <w:t xml:space="preserve"> (such as charts and graphs) to enhance users' understanding of their financial data.</w:t>
      </w:r>
    </w:p>
    <w:p w14:paraId="4AAF757D" w14:textId="77777777" w:rsidR="00413272" w:rsidRPr="00413272" w:rsidRDefault="00413272" w:rsidP="00413272">
      <w:pPr>
        <w:numPr>
          <w:ilvl w:val="0"/>
          <w:numId w:val="14"/>
        </w:numPr>
        <w:rPr>
          <w:rFonts w:ascii="Times New Roman" w:hAnsi="Times New Roman" w:cs="Times New Roman"/>
          <w:lang w:val="en-IN"/>
        </w:rPr>
      </w:pPr>
      <w:r w:rsidRPr="00413272">
        <w:rPr>
          <w:rFonts w:ascii="Times New Roman" w:hAnsi="Times New Roman" w:cs="Times New Roman"/>
          <w:b/>
          <w:bCs/>
          <w:lang w:val="en-IN"/>
        </w:rPr>
        <w:t>Integrate multi-currency support</w:t>
      </w:r>
      <w:r w:rsidRPr="00413272">
        <w:rPr>
          <w:rFonts w:ascii="Times New Roman" w:hAnsi="Times New Roman" w:cs="Times New Roman"/>
          <w:lang w:val="en-IN"/>
        </w:rPr>
        <w:t>, allowing users to manage their finances in different currencies with live or cached exchange rates.</w:t>
      </w:r>
    </w:p>
    <w:p w14:paraId="483B15CD" w14:textId="77777777" w:rsidR="00413272" w:rsidRPr="00413272" w:rsidRDefault="00413272" w:rsidP="00413272">
      <w:pPr>
        <w:numPr>
          <w:ilvl w:val="0"/>
          <w:numId w:val="14"/>
        </w:numPr>
        <w:rPr>
          <w:rFonts w:ascii="Times New Roman" w:hAnsi="Times New Roman" w:cs="Times New Roman"/>
          <w:lang w:val="en-IN"/>
        </w:rPr>
      </w:pPr>
      <w:r w:rsidRPr="00413272">
        <w:rPr>
          <w:rFonts w:ascii="Times New Roman" w:hAnsi="Times New Roman" w:cs="Times New Roman"/>
          <w:b/>
          <w:bCs/>
          <w:lang w:val="en-IN"/>
        </w:rPr>
        <w:t>Ensure offline functionality</w:t>
      </w:r>
      <w:r w:rsidRPr="00413272">
        <w:rPr>
          <w:rFonts w:ascii="Times New Roman" w:hAnsi="Times New Roman" w:cs="Times New Roman"/>
          <w:lang w:val="en-IN"/>
        </w:rPr>
        <w:t xml:space="preserve"> so that users can add and view transactions even when there is no internet connection.</w:t>
      </w:r>
    </w:p>
    <w:p w14:paraId="1DC027B3" w14:textId="77777777" w:rsidR="00413272" w:rsidRPr="00413272" w:rsidRDefault="00413272" w:rsidP="00413272">
      <w:pPr>
        <w:numPr>
          <w:ilvl w:val="0"/>
          <w:numId w:val="14"/>
        </w:numPr>
        <w:rPr>
          <w:rFonts w:ascii="Times New Roman" w:hAnsi="Times New Roman" w:cs="Times New Roman"/>
          <w:lang w:val="en-IN"/>
        </w:rPr>
      </w:pPr>
      <w:r w:rsidRPr="00413272">
        <w:rPr>
          <w:rFonts w:ascii="Times New Roman" w:hAnsi="Times New Roman" w:cs="Times New Roman"/>
          <w:b/>
          <w:bCs/>
          <w:lang w:val="en-IN"/>
        </w:rPr>
        <w:t>Implement secure authentication mechanisms</w:t>
      </w:r>
      <w:r w:rsidRPr="00413272">
        <w:rPr>
          <w:rFonts w:ascii="Times New Roman" w:hAnsi="Times New Roman" w:cs="Times New Roman"/>
          <w:lang w:val="en-IN"/>
        </w:rPr>
        <w:t xml:space="preserve"> (e.g., email/password login and Google Sign-In) to ensure the protection of user data.</w:t>
      </w:r>
    </w:p>
    <w:p w14:paraId="6FBFC9C7" w14:textId="77777777" w:rsidR="00413272" w:rsidRPr="00413272" w:rsidRDefault="00413272" w:rsidP="00413272">
      <w:pPr>
        <w:numPr>
          <w:ilvl w:val="0"/>
          <w:numId w:val="14"/>
        </w:numPr>
        <w:rPr>
          <w:rFonts w:ascii="Times New Roman" w:hAnsi="Times New Roman" w:cs="Times New Roman"/>
          <w:lang w:val="en-IN"/>
        </w:rPr>
      </w:pPr>
      <w:r w:rsidRPr="00413272">
        <w:rPr>
          <w:rFonts w:ascii="Times New Roman" w:hAnsi="Times New Roman" w:cs="Times New Roman"/>
          <w:b/>
          <w:bCs/>
          <w:lang w:val="en-IN"/>
        </w:rPr>
        <w:t>Enable data synchronization across multiple devices</w:t>
      </w:r>
      <w:r w:rsidRPr="00413272">
        <w:rPr>
          <w:rFonts w:ascii="Times New Roman" w:hAnsi="Times New Roman" w:cs="Times New Roman"/>
          <w:lang w:val="en-IN"/>
        </w:rPr>
        <w:t xml:space="preserve"> via secure cloud storage (Firebase integration) to ensure seamless access to financial data from any device.</w:t>
      </w:r>
    </w:p>
    <w:p w14:paraId="2BACC9A3" w14:textId="77777777" w:rsidR="00413272" w:rsidRPr="00413272" w:rsidRDefault="00413272" w:rsidP="00413272">
      <w:pPr>
        <w:numPr>
          <w:ilvl w:val="0"/>
          <w:numId w:val="14"/>
        </w:numPr>
        <w:rPr>
          <w:rFonts w:ascii="Times New Roman" w:hAnsi="Times New Roman" w:cs="Times New Roman"/>
          <w:lang w:val="en-IN"/>
        </w:rPr>
      </w:pPr>
      <w:r w:rsidRPr="00413272">
        <w:rPr>
          <w:rFonts w:ascii="Times New Roman" w:hAnsi="Times New Roman" w:cs="Times New Roman"/>
          <w:b/>
          <w:bCs/>
          <w:lang w:val="en-IN"/>
        </w:rPr>
        <w:t>Allow the export of financial data</w:t>
      </w:r>
      <w:r w:rsidRPr="00413272">
        <w:rPr>
          <w:rFonts w:ascii="Times New Roman" w:hAnsi="Times New Roman" w:cs="Times New Roman"/>
          <w:lang w:val="en-IN"/>
        </w:rPr>
        <w:t xml:space="preserve"> in CSV or PDF formats for offline backup or external analysis.</w:t>
      </w:r>
    </w:p>
    <w:p w14:paraId="1EC02CE3" w14:textId="77777777" w:rsidR="00413272" w:rsidRPr="00413272" w:rsidRDefault="00413272" w:rsidP="00413272">
      <w:pPr>
        <w:numPr>
          <w:ilvl w:val="0"/>
          <w:numId w:val="14"/>
        </w:numPr>
        <w:rPr>
          <w:rFonts w:ascii="Times New Roman" w:hAnsi="Times New Roman" w:cs="Times New Roman"/>
          <w:lang w:val="en-IN"/>
        </w:rPr>
      </w:pPr>
      <w:r w:rsidRPr="00413272">
        <w:rPr>
          <w:rFonts w:ascii="Times New Roman" w:hAnsi="Times New Roman" w:cs="Times New Roman"/>
          <w:b/>
          <w:bCs/>
          <w:lang w:val="en-IN"/>
        </w:rPr>
        <w:t>Maintain high standards of privacy and data security</w:t>
      </w:r>
      <w:r w:rsidRPr="00413272">
        <w:rPr>
          <w:rFonts w:ascii="Times New Roman" w:hAnsi="Times New Roman" w:cs="Times New Roman"/>
          <w:lang w:val="en-IN"/>
        </w:rPr>
        <w:t>, minimizing unnecessary data collection and providing users with control over their personal information.</w:t>
      </w:r>
    </w:p>
    <w:p w14:paraId="7512B484" w14:textId="4DABFDA4" w:rsidR="00413272" w:rsidRPr="00EC54F1" w:rsidRDefault="00413272" w:rsidP="00413272">
      <w:pPr>
        <w:numPr>
          <w:ilvl w:val="0"/>
          <w:numId w:val="14"/>
        </w:numPr>
        <w:rPr>
          <w:rFonts w:ascii="Times New Roman" w:hAnsi="Times New Roman" w:cs="Times New Roman"/>
          <w:lang w:val="en-IN"/>
        </w:rPr>
      </w:pPr>
      <w:r w:rsidRPr="00413272">
        <w:rPr>
          <w:rFonts w:ascii="Times New Roman" w:hAnsi="Times New Roman" w:cs="Times New Roman"/>
          <w:b/>
          <w:bCs/>
          <w:lang w:val="en-IN"/>
        </w:rPr>
        <w:t>Conduct thorough testing and evaluation</w:t>
      </w:r>
      <w:r w:rsidRPr="00413272">
        <w:rPr>
          <w:rFonts w:ascii="Times New Roman" w:hAnsi="Times New Roman" w:cs="Times New Roman"/>
          <w:lang w:val="en-IN"/>
        </w:rPr>
        <w:t xml:space="preserve"> of the application to ensure its reliability, performance, and overall user satisfaction.</w:t>
      </w:r>
    </w:p>
    <w:p w14:paraId="751D1201" w14:textId="77777777" w:rsidR="00E27B75" w:rsidRPr="00EC54F1" w:rsidRDefault="00E27B75" w:rsidP="00E27B75">
      <w:pPr>
        <w:ind w:left="720"/>
        <w:rPr>
          <w:rFonts w:ascii="Times New Roman" w:hAnsi="Times New Roman" w:cs="Times New Roman"/>
          <w:b/>
          <w:bCs/>
          <w:lang w:val="en-IN"/>
        </w:rPr>
      </w:pPr>
    </w:p>
    <w:p w14:paraId="3A73DECE" w14:textId="77777777" w:rsidR="00E27B75" w:rsidRDefault="00E27B75" w:rsidP="00E27B75">
      <w:pPr>
        <w:ind w:left="720"/>
        <w:rPr>
          <w:rFonts w:ascii="Times New Roman" w:hAnsi="Times New Roman" w:cs="Times New Roman"/>
          <w:b/>
          <w:bCs/>
          <w:lang w:val="en-IN"/>
        </w:rPr>
      </w:pPr>
    </w:p>
    <w:p w14:paraId="4F426162" w14:textId="77777777" w:rsidR="00AA391F" w:rsidRDefault="00AA391F" w:rsidP="00E27B75">
      <w:pPr>
        <w:ind w:left="720"/>
        <w:rPr>
          <w:rFonts w:ascii="Times New Roman" w:hAnsi="Times New Roman" w:cs="Times New Roman"/>
          <w:b/>
          <w:bCs/>
          <w:lang w:val="en-IN"/>
        </w:rPr>
      </w:pPr>
    </w:p>
    <w:p w14:paraId="274F21CB" w14:textId="77777777" w:rsidR="00AA391F" w:rsidRPr="00EC54F1" w:rsidRDefault="00AA391F" w:rsidP="00E27B75">
      <w:pPr>
        <w:ind w:left="720"/>
        <w:rPr>
          <w:rFonts w:ascii="Times New Roman" w:hAnsi="Times New Roman" w:cs="Times New Roman"/>
          <w:b/>
          <w:bCs/>
          <w:lang w:val="en-IN"/>
        </w:rPr>
      </w:pPr>
    </w:p>
    <w:p w14:paraId="0965E274" w14:textId="77777777" w:rsidR="00E27B75" w:rsidRPr="00EC54F1" w:rsidRDefault="00E27B75" w:rsidP="00E27B75">
      <w:pPr>
        <w:ind w:left="720"/>
        <w:rPr>
          <w:rFonts w:ascii="Times New Roman" w:hAnsi="Times New Roman" w:cs="Times New Roman"/>
          <w:lang w:val="en-IN"/>
        </w:rPr>
      </w:pPr>
    </w:p>
    <w:p w14:paraId="21D594E9" w14:textId="3BB8F36F" w:rsidR="002B4D4F" w:rsidRPr="00EC54F1" w:rsidRDefault="002B4D4F" w:rsidP="002B4D4F">
      <w:pPr>
        <w:pStyle w:val="Heading2"/>
        <w:rPr>
          <w:rFonts w:cs="Times New Roman"/>
        </w:rPr>
      </w:pPr>
      <w:bookmarkStart w:id="7" w:name="_Toc196694527"/>
      <w:r w:rsidRPr="00EC54F1">
        <w:rPr>
          <w:rFonts w:cs="Times New Roman"/>
        </w:rPr>
        <w:lastRenderedPageBreak/>
        <w:t>Structure Of Dissertation</w:t>
      </w:r>
      <w:bookmarkEnd w:id="7"/>
    </w:p>
    <w:p w14:paraId="1B84ECAD" w14:textId="4A72E4C8" w:rsidR="002B4D4F" w:rsidRPr="00EC54F1" w:rsidRDefault="002B4D4F" w:rsidP="002B4D4F">
      <w:pPr>
        <w:rPr>
          <w:rFonts w:ascii="Times New Roman" w:hAnsi="Times New Roman" w:cs="Times New Roman"/>
        </w:rPr>
      </w:pPr>
      <w:r w:rsidRPr="00EC54F1">
        <w:rPr>
          <w:rFonts w:ascii="Times New Roman" w:hAnsi="Times New Roman" w:cs="Times New Roman"/>
        </w:rPr>
        <w:t>Explain briefly what each chapter will contain:</w:t>
      </w:r>
    </w:p>
    <w:p w14:paraId="6CD061DA" w14:textId="09B6C63F" w:rsidR="002B4D4F" w:rsidRPr="00EC54F1" w:rsidRDefault="002B4D4F" w:rsidP="00230B4F">
      <w:pPr>
        <w:pStyle w:val="ListParagraph"/>
        <w:numPr>
          <w:ilvl w:val="0"/>
          <w:numId w:val="11"/>
        </w:numPr>
        <w:jc w:val="both"/>
        <w:rPr>
          <w:rFonts w:ascii="Times New Roman" w:hAnsi="Times New Roman" w:cs="Times New Roman"/>
        </w:rPr>
      </w:pPr>
      <w:r w:rsidRPr="00EC54F1">
        <w:rPr>
          <w:rFonts w:ascii="Times New Roman" w:hAnsi="Times New Roman" w:cs="Times New Roman"/>
          <w:b/>
          <w:bCs/>
        </w:rPr>
        <w:t>Chapter 1: Introduction(this)</w:t>
      </w:r>
      <w:r w:rsidR="00763A92" w:rsidRPr="00EC54F1">
        <w:rPr>
          <w:rFonts w:ascii="Times New Roman" w:hAnsi="Times New Roman" w:cs="Times New Roman"/>
        </w:rPr>
        <w:t xml:space="preserve"> - This chapter introduces the project, outlining its background, objectives, and significance. It provides an overview of the problem being addressed and sets the foundation for the report.</w:t>
      </w:r>
    </w:p>
    <w:p w14:paraId="5FD35F8D" w14:textId="54FF9328" w:rsidR="002B4D4F" w:rsidRPr="00EC54F1" w:rsidRDefault="002B4D4F" w:rsidP="00230B4F">
      <w:pPr>
        <w:pStyle w:val="ListParagraph"/>
        <w:numPr>
          <w:ilvl w:val="0"/>
          <w:numId w:val="11"/>
        </w:numPr>
        <w:jc w:val="both"/>
        <w:rPr>
          <w:rFonts w:ascii="Times New Roman" w:hAnsi="Times New Roman" w:cs="Times New Roman"/>
          <w:b/>
          <w:bCs/>
        </w:rPr>
      </w:pPr>
      <w:r w:rsidRPr="00EC54F1">
        <w:rPr>
          <w:rFonts w:ascii="Times New Roman" w:hAnsi="Times New Roman" w:cs="Times New Roman"/>
          <w:b/>
          <w:bCs/>
        </w:rPr>
        <w:t>Chapter 2: Literature Review</w:t>
      </w:r>
      <w:r w:rsidR="00763A92" w:rsidRPr="00EC54F1">
        <w:rPr>
          <w:rFonts w:ascii="Times New Roman" w:hAnsi="Times New Roman" w:cs="Times New Roman"/>
          <w:b/>
          <w:bCs/>
        </w:rPr>
        <w:t xml:space="preserve"> - </w:t>
      </w:r>
      <w:r w:rsidR="00763A92" w:rsidRPr="00EC54F1">
        <w:rPr>
          <w:rFonts w:ascii="Times New Roman" w:hAnsi="Times New Roman" w:cs="Times New Roman"/>
        </w:rPr>
        <w:t>This chapter discusses previous research, existing solutions, and technologies relevant to the project. It highlights gaps and how the current work aims to address them.</w:t>
      </w:r>
    </w:p>
    <w:p w14:paraId="30A7709C" w14:textId="1FCF9515" w:rsidR="002B4D4F" w:rsidRPr="00EC54F1" w:rsidRDefault="002B4D4F" w:rsidP="00230B4F">
      <w:pPr>
        <w:pStyle w:val="ListParagraph"/>
        <w:numPr>
          <w:ilvl w:val="0"/>
          <w:numId w:val="11"/>
        </w:numPr>
        <w:jc w:val="both"/>
        <w:rPr>
          <w:rFonts w:ascii="Times New Roman" w:hAnsi="Times New Roman" w:cs="Times New Roman"/>
        </w:rPr>
      </w:pPr>
      <w:r w:rsidRPr="00EC54F1">
        <w:rPr>
          <w:rFonts w:ascii="Times New Roman" w:hAnsi="Times New Roman" w:cs="Times New Roman"/>
          <w:b/>
          <w:bCs/>
        </w:rPr>
        <w:t>Chapter 3</w:t>
      </w:r>
      <w:r w:rsidR="00763A92" w:rsidRPr="00EC54F1">
        <w:rPr>
          <w:rFonts w:ascii="Times New Roman" w:hAnsi="Times New Roman" w:cs="Times New Roman"/>
          <w:b/>
          <w:bCs/>
        </w:rPr>
        <w:t xml:space="preserve"> Requirement Analysis - </w:t>
      </w:r>
      <w:r w:rsidR="00230B4F" w:rsidRPr="00EC54F1">
        <w:rPr>
          <w:rFonts w:ascii="Times New Roman" w:hAnsi="Times New Roman" w:cs="Times New Roman"/>
        </w:rPr>
        <w:t>This chapter details the functional and non-functional requirements identified during the planning phase, forming the basis for system development.</w:t>
      </w:r>
    </w:p>
    <w:p w14:paraId="3765E846" w14:textId="23DC681B" w:rsidR="002B4D4F" w:rsidRPr="00EC54F1" w:rsidRDefault="002B4D4F" w:rsidP="00230B4F">
      <w:pPr>
        <w:pStyle w:val="ListParagraph"/>
        <w:numPr>
          <w:ilvl w:val="0"/>
          <w:numId w:val="11"/>
        </w:numPr>
        <w:jc w:val="both"/>
        <w:rPr>
          <w:rFonts w:ascii="Times New Roman" w:hAnsi="Times New Roman" w:cs="Times New Roman"/>
        </w:rPr>
      </w:pPr>
      <w:r w:rsidRPr="00EC54F1">
        <w:rPr>
          <w:rFonts w:ascii="Times New Roman" w:hAnsi="Times New Roman" w:cs="Times New Roman"/>
          <w:b/>
          <w:bCs/>
        </w:rPr>
        <w:t xml:space="preserve">Chapter 4: </w:t>
      </w:r>
      <w:r w:rsidR="00763A92" w:rsidRPr="00EC54F1">
        <w:rPr>
          <w:rFonts w:ascii="Times New Roman" w:hAnsi="Times New Roman" w:cs="Times New Roman"/>
          <w:b/>
          <w:bCs/>
        </w:rPr>
        <w:t>System Design and Architecture -</w:t>
      </w:r>
      <w:r w:rsidR="00230B4F" w:rsidRPr="00EC54F1">
        <w:rPr>
          <w:rFonts w:ascii="Times New Roman" w:hAnsi="Times New Roman" w:cs="Times New Roman"/>
          <w:b/>
          <w:bCs/>
        </w:rPr>
        <w:t xml:space="preserve"> </w:t>
      </w:r>
      <w:r w:rsidR="00230B4F" w:rsidRPr="00EC54F1">
        <w:rPr>
          <w:rFonts w:ascii="Times New Roman" w:hAnsi="Times New Roman" w:cs="Times New Roman"/>
        </w:rPr>
        <w:t>This chapter describes the design approach, including system architecture diagrams, data flow, and design principles used to create an efficient and scalable solution.</w:t>
      </w:r>
    </w:p>
    <w:p w14:paraId="3B821A5A" w14:textId="6DB0C0CC" w:rsidR="002B4D4F" w:rsidRPr="00EC54F1" w:rsidRDefault="002B4D4F" w:rsidP="00230B4F">
      <w:pPr>
        <w:pStyle w:val="ListParagraph"/>
        <w:numPr>
          <w:ilvl w:val="0"/>
          <w:numId w:val="11"/>
        </w:numPr>
        <w:jc w:val="both"/>
        <w:rPr>
          <w:rFonts w:ascii="Times New Roman" w:hAnsi="Times New Roman" w:cs="Times New Roman"/>
        </w:rPr>
      </w:pPr>
      <w:r w:rsidRPr="00EC54F1">
        <w:rPr>
          <w:rFonts w:ascii="Times New Roman" w:hAnsi="Times New Roman" w:cs="Times New Roman"/>
          <w:b/>
          <w:bCs/>
        </w:rPr>
        <w:t xml:space="preserve">Chapter 5: </w:t>
      </w:r>
      <w:r w:rsidR="00763A92" w:rsidRPr="00EC54F1">
        <w:rPr>
          <w:rFonts w:ascii="Times New Roman" w:hAnsi="Times New Roman" w:cs="Times New Roman"/>
          <w:b/>
          <w:bCs/>
        </w:rPr>
        <w:t xml:space="preserve">Technologies and Tools Used - </w:t>
      </w:r>
      <w:r w:rsidR="00230B4F" w:rsidRPr="00EC54F1">
        <w:rPr>
          <w:rFonts w:ascii="Times New Roman" w:hAnsi="Times New Roman" w:cs="Times New Roman"/>
        </w:rPr>
        <w:t>This chapter lists and explains the programming languages, frameworks, libraries, and tools utilized during the development of the project.</w:t>
      </w:r>
    </w:p>
    <w:p w14:paraId="57A1C39D" w14:textId="6836EDD8" w:rsidR="00763A92" w:rsidRPr="00EC54F1" w:rsidRDefault="002B4D4F" w:rsidP="00230B4F">
      <w:pPr>
        <w:pStyle w:val="ListParagraph"/>
        <w:numPr>
          <w:ilvl w:val="0"/>
          <w:numId w:val="11"/>
        </w:numPr>
        <w:jc w:val="both"/>
        <w:rPr>
          <w:rFonts w:ascii="Times New Roman" w:hAnsi="Times New Roman" w:cs="Times New Roman"/>
        </w:rPr>
      </w:pPr>
      <w:r w:rsidRPr="00EC54F1">
        <w:rPr>
          <w:rFonts w:ascii="Times New Roman" w:hAnsi="Times New Roman" w:cs="Times New Roman"/>
          <w:b/>
          <w:bCs/>
        </w:rPr>
        <w:t xml:space="preserve">Chapter 6: </w:t>
      </w:r>
      <w:r w:rsidR="00763A92" w:rsidRPr="00EC54F1">
        <w:rPr>
          <w:rFonts w:ascii="Times New Roman" w:hAnsi="Times New Roman" w:cs="Times New Roman"/>
          <w:b/>
          <w:bCs/>
        </w:rPr>
        <w:t xml:space="preserve">Implementation - </w:t>
      </w:r>
      <w:r w:rsidR="00230B4F" w:rsidRPr="00EC54F1">
        <w:rPr>
          <w:rFonts w:ascii="Times New Roman" w:hAnsi="Times New Roman" w:cs="Times New Roman"/>
        </w:rPr>
        <w:t>This chapter provides a detailed explanation of how the system was developed, including key features, coding practices, and integration of various modules.</w:t>
      </w:r>
    </w:p>
    <w:p w14:paraId="417D586D" w14:textId="2E839C15" w:rsidR="002B4D4F" w:rsidRPr="00EC54F1" w:rsidRDefault="002B4D4F" w:rsidP="00230B4F">
      <w:pPr>
        <w:pStyle w:val="ListParagraph"/>
        <w:numPr>
          <w:ilvl w:val="0"/>
          <w:numId w:val="11"/>
        </w:numPr>
        <w:jc w:val="both"/>
        <w:rPr>
          <w:rFonts w:ascii="Times New Roman" w:hAnsi="Times New Roman" w:cs="Times New Roman"/>
        </w:rPr>
      </w:pPr>
      <w:r w:rsidRPr="00EC54F1">
        <w:rPr>
          <w:rFonts w:ascii="Times New Roman" w:hAnsi="Times New Roman" w:cs="Times New Roman"/>
          <w:b/>
          <w:bCs/>
        </w:rPr>
        <w:t xml:space="preserve">Chapter 7: </w:t>
      </w:r>
      <w:r w:rsidR="00763A92" w:rsidRPr="00EC54F1">
        <w:rPr>
          <w:rFonts w:ascii="Times New Roman" w:hAnsi="Times New Roman" w:cs="Times New Roman"/>
          <w:b/>
          <w:bCs/>
        </w:rPr>
        <w:t xml:space="preserve">Testing and Evaluation - </w:t>
      </w:r>
      <w:r w:rsidR="00230B4F" w:rsidRPr="00EC54F1">
        <w:rPr>
          <w:rFonts w:ascii="Times New Roman" w:hAnsi="Times New Roman" w:cs="Times New Roman"/>
        </w:rPr>
        <w:t>This chapter discusses the testing strategies employed to verify the system’s functionality, performance, and reliability, along with evaluation results.</w:t>
      </w:r>
    </w:p>
    <w:p w14:paraId="3D00494E" w14:textId="69138C05" w:rsidR="00763A92" w:rsidRPr="00EC54F1" w:rsidRDefault="00763A92" w:rsidP="00230B4F">
      <w:pPr>
        <w:pStyle w:val="ListParagraph"/>
        <w:numPr>
          <w:ilvl w:val="0"/>
          <w:numId w:val="11"/>
        </w:numPr>
        <w:jc w:val="both"/>
        <w:rPr>
          <w:rFonts w:ascii="Times New Roman" w:hAnsi="Times New Roman" w:cs="Times New Roman"/>
        </w:rPr>
      </w:pPr>
      <w:r w:rsidRPr="00EC54F1">
        <w:rPr>
          <w:rFonts w:ascii="Times New Roman" w:hAnsi="Times New Roman" w:cs="Times New Roman"/>
          <w:b/>
          <w:bCs/>
        </w:rPr>
        <w:t xml:space="preserve">Chapter 8: Challenges and Solutions </w:t>
      </w:r>
      <w:r w:rsidRPr="00EC54F1">
        <w:rPr>
          <w:rFonts w:ascii="Times New Roman" w:hAnsi="Times New Roman" w:cs="Times New Roman"/>
        </w:rPr>
        <w:t xml:space="preserve">- </w:t>
      </w:r>
      <w:r w:rsidR="00230B4F" w:rsidRPr="00EC54F1">
        <w:rPr>
          <w:rFonts w:ascii="Times New Roman" w:hAnsi="Times New Roman" w:cs="Times New Roman"/>
        </w:rPr>
        <w:t>This chapter outlines the major challenges encountered during the project and the strategies or solutions adopted to overcome them.</w:t>
      </w:r>
    </w:p>
    <w:p w14:paraId="258F9F64" w14:textId="17C98DA3" w:rsidR="00763A92" w:rsidRPr="00EC54F1" w:rsidRDefault="00763A92" w:rsidP="00230B4F">
      <w:pPr>
        <w:pStyle w:val="ListParagraph"/>
        <w:numPr>
          <w:ilvl w:val="0"/>
          <w:numId w:val="11"/>
        </w:numPr>
        <w:jc w:val="both"/>
        <w:rPr>
          <w:rFonts w:ascii="Times New Roman" w:hAnsi="Times New Roman" w:cs="Times New Roman"/>
        </w:rPr>
      </w:pPr>
      <w:r w:rsidRPr="00EC54F1">
        <w:rPr>
          <w:rFonts w:ascii="Times New Roman" w:hAnsi="Times New Roman" w:cs="Times New Roman"/>
          <w:b/>
          <w:bCs/>
        </w:rPr>
        <w:t xml:space="preserve">Chapter 9: Future Work - </w:t>
      </w:r>
      <w:r w:rsidR="00230B4F" w:rsidRPr="00EC54F1">
        <w:rPr>
          <w:rFonts w:ascii="Times New Roman" w:hAnsi="Times New Roman" w:cs="Times New Roman"/>
        </w:rPr>
        <w:t>This chapter suggests potential enhancements, optimizations, and additional features that could be explored to further improve the system.</w:t>
      </w:r>
    </w:p>
    <w:p w14:paraId="39A5604A" w14:textId="71F78F07" w:rsidR="00763A92" w:rsidRPr="00EC54F1" w:rsidRDefault="00763A92" w:rsidP="00230B4F">
      <w:pPr>
        <w:pStyle w:val="ListParagraph"/>
        <w:numPr>
          <w:ilvl w:val="0"/>
          <w:numId w:val="11"/>
        </w:numPr>
        <w:jc w:val="both"/>
        <w:rPr>
          <w:rFonts w:ascii="Times New Roman" w:hAnsi="Times New Roman" w:cs="Times New Roman"/>
        </w:rPr>
      </w:pPr>
      <w:r w:rsidRPr="00EC54F1">
        <w:rPr>
          <w:rFonts w:ascii="Times New Roman" w:hAnsi="Times New Roman" w:cs="Times New Roman"/>
          <w:b/>
          <w:bCs/>
        </w:rPr>
        <w:t xml:space="preserve">Chapter 10: Conclusion - </w:t>
      </w:r>
      <w:r w:rsidR="00230B4F" w:rsidRPr="00EC54F1">
        <w:rPr>
          <w:rFonts w:ascii="Times New Roman" w:hAnsi="Times New Roman" w:cs="Times New Roman"/>
        </w:rPr>
        <w:t>This chapter summarizes the overall work, reflecting on the achievements, learnings, and the successful fulfillment of the project objectives.</w:t>
      </w:r>
    </w:p>
    <w:p w14:paraId="347F7615" w14:textId="33C3763E" w:rsidR="00763A92" w:rsidRPr="00EC54F1" w:rsidRDefault="00763A92" w:rsidP="00230B4F">
      <w:pPr>
        <w:pStyle w:val="ListParagraph"/>
        <w:numPr>
          <w:ilvl w:val="0"/>
          <w:numId w:val="11"/>
        </w:numPr>
        <w:jc w:val="both"/>
        <w:rPr>
          <w:rFonts w:ascii="Times New Roman" w:hAnsi="Times New Roman" w:cs="Times New Roman"/>
        </w:rPr>
      </w:pPr>
      <w:r w:rsidRPr="00EC54F1">
        <w:rPr>
          <w:rFonts w:ascii="Times New Roman" w:hAnsi="Times New Roman" w:cs="Times New Roman"/>
          <w:b/>
          <w:bCs/>
        </w:rPr>
        <w:t xml:space="preserve">Chapter 11: References - </w:t>
      </w:r>
      <w:r w:rsidR="00230B4F" w:rsidRPr="00EC54F1">
        <w:rPr>
          <w:rFonts w:ascii="Times New Roman" w:hAnsi="Times New Roman" w:cs="Times New Roman"/>
        </w:rPr>
        <w:t>This chapter lists all the academic papers, articles, books, websites, and other resources referenced throughout the project.</w:t>
      </w:r>
    </w:p>
    <w:p w14:paraId="49A4C67F" w14:textId="4EB76DD4" w:rsidR="003B68E1" w:rsidRPr="00EC54F1" w:rsidRDefault="00763A92" w:rsidP="00230B4F">
      <w:pPr>
        <w:pStyle w:val="ListParagraph"/>
        <w:numPr>
          <w:ilvl w:val="0"/>
          <w:numId w:val="11"/>
        </w:numPr>
        <w:jc w:val="both"/>
        <w:rPr>
          <w:rFonts w:ascii="Times New Roman" w:hAnsi="Times New Roman" w:cs="Times New Roman"/>
        </w:rPr>
      </w:pPr>
      <w:r w:rsidRPr="00EC54F1">
        <w:rPr>
          <w:rFonts w:ascii="Times New Roman" w:hAnsi="Times New Roman" w:cs="Times New Roman"/>
          <w:b/>
          <w:bCs/>
        </w:rPr>
        <w:t xml:space="preserve">Chapter 12: Appendices - </w:t>
      </w:r>
      <w:r w:rsidR="00230B4F" w:rsidRPr="00EC54F1">
        <w:rPr>
          <w:rFonts w:ascii="Times New Roman" w:hAnsi="Times New Roman" w:cs="Times New Roman"/>
        </w:rPr>
        <w:t>This chapter includes supplementary materials like diagrams, additional data, code snippets, or documentation that supports the main content but is too detailed for the main body.</w:t>
      </w:r>
    </w:p>
    <w:p w14:paraId="235EFD7F" w14:textId="77777777" w:rsidR="00E27B75" w:rsidRPr="00EC54F1" w:rsidRDefault="00E27B75" w:rsidP="00E27B75">
      <w:pPr>
        <w:jc w:val="both"/>
        <w:rPr>
          <w:rFonts w:ascii="Times New Roman" w:hAnsi="Times New Roman" w:cs="Times New Roman"/>
        </w:rPr>
      </w:pPr>
    </w:p>
    <w:p w14:paraId="3374A715" w14:textId="77777777" w:rsidR="00E27B75" w:rsidRPr="00EC54F1" w:rsidRDefault="00E27B75" w:rsidP="00E27B75">
      <w:pPr>
        <w:jc w:val="both"/>
        <w:rPr>
          <w:rFonts w:ascii="Times New Roman" w:hAnsi="Times New Roman" w:cs="Times New Roman"/>
        </w:rPr>
      </w:pPr>
    </w:p>
    <w:p w14:paraId="6B71AB62" w14:textId="77777777" w:rsidR="00E27B75" w:rsidRPr="00EC54F1" w:rsidRDefault="00E27B75" w:rsidP="00E27B75">
      <w:pPr>
        <w:jc w:val="both"/>
        <w:rPr>
          <w:rFonts w:ascii="Times New Roman" w:hAnsi="Times New Roman" w:cs="Times New Roman"/>
        </w:rPr>
      </w:pPr>
    </w:p>
    <w:p w14:paraId="6A4B6242" w14:textId="77777777" w:rsidR="00E27B75" w:rsidRPr="00EC54F1" w:rsidRDefault="00E27B75" w:rsidP="00E27B75">
      <w:pPr>
        <w:jc w:val="both"/>
        <w:rPr>
          <w:rFonts w:ascii="Times New Roman" w:hAnsi="Times New Roman" w:cs="Times New Roman"/>
        </w:rPr>
      </w:pPr>
    </w:p>
    <w:p w14:paraId="58D206BD" w14:textId="77777777" w:rsidR="00E27B75" w:rsidRPr="00EC54F1" w:rsidRDefault="00E27B75" w:rsidP="00E27B75">
      <w:pPr>
        <w:jc w:val="both"/>
        <w:rPr>
          <w:rFonts w:ascii="Times New Roman" w:hAnsi="Times New Roman" w:cs="Times New Roman"/>
        </w:rPr>
      </w:pPr>
    </w:p>
    <w:p w14:paraId="231FE73D" w14:textId="3C47763F" w:rsidR="0028141B" w:rsidRPr="00EC54F1" w:rsidRDefault="00000000" w:rsidP="0028141B">
      <w:pPr>
        <w:pStyle w:val="Heading1"/>
        <w:spacing w:after="240"/>
        <w:rPr>
          <w:rFonts w:cs="Times New Roman"/>
        </w:rPr>
      </w:pPr>
      <w:bookmarkStart w:id="8" w:name="_Toc196694528"/>
      <w:r w:rsidRPr="00EC54F1">
        <w:rPr>
          <w:rFonts w:cs="Times New Roman"/>
        </w:rPr>
        <w:lastRenderedPageBreak/>
        <w:t>Literature Review</w:t>
      </w:r>
      <w:bookmarkEnd w:id="8"/>
    </w:p>
    <w:p w14:paraId="5321B151" w14:textId="1B27B947" w:rsidR="00CA3972" w:rsidRPr="00EC54F1" w:rsidRDefault="00CA3972" w:rsidP="00CA3972">
      <w:pPr>
        <w:jc w:val="both"/>
        <w:rPr>
          <w:rFonts w:ascii="Times New Roman" w:hAnsi="Times New Roman" w:cs="Times New Roman"/>
        </w:rPr>
      </w:pPr>
      <w:r w:rsidRPr="00EC54F1">
        <w:rPr>
          <w:rFonts w:ascii="Times New Roman" w:hAnsi="Times New Roman" w:cs="Times New Roman"/>
        </w:rPr>
        <w:t>Managing personal finances has increasingly become a digital activity, leading to the development of various financial tracking applications. While each application or study offers valuable insights, significant gaps still exist, particularly concerning accessibility, customization, and real-world usability for everyday users.</w:t>
      </w:r>
    </w:p>
    <w:p w14:paraId="0E952D2B" w14:textId="267D897E" w:rsidR="00CA3972" w:rsidRPr="00EC54F1" w:rsidRDefault="00000000" w:rsidP="00CA3972">
      <w:pPr>
        <w:jc w:val="both"/>
        <w:rPr>
          <w:rFonts w:ascii="Times New Roman" w:hAnsi="Times New Roman" w:cs="Times New Roman"/>
        </w:rPr>
      </w:pPr>
      <w:sdt>
        <w:sdtPr>
          <w:rPr>
            <w:rFonts w:ascii="Times New Roman" w:hAnsi="Times New Roman" w:cs="Times New Roman"/>
          </w:rPr>
          <w:id w:val="1321464578"/>
          <w:citation/>
        </w:sdtPr>
        <w:sdtContent>
          <w:r w:rsidR="00D117BA" w:rsidRPr="00EC54F1">
            <w:rPr>
              <w:rFonts w:ascii="Times New Roman" w:hAnsi="Times New Roman" w:cs="Times New Roman"/>
            </w:rPr>
            <w:fldChar w:fldCharType="begin"/>
          </w:r>
          <w:r w:rsidR="00D117BA" w:rsidRPr="00EC54F1">
            <w:rPr>
              <w:rFonts w:ascii="Times New Roman" w:hAnsi="Times New Roman" w:cs="Times New Roman"/>
            </w:rPr>
            <w:instrText xml:space="preserve"> CITATION Osw23 \l 1033 </w:instrText>
          </w:r>
          <w:r w:rsidR="00D117BA" w:rsidRPr="00EC54F1">
            <w:rPr>
              <w:rFonts w:ascii="Times New Roman" w:hAnsi="Times New Roman" w:cs="Times New Roman"/>
            </w:rPr>
            <w:fldChar w:fldCharType="separate"/>
          </w:r>
          <w:r w:rsidR="004A78AB" w:rsidRPr="00EC54F1">
            <w:rPr>
              <w:rFonts w:ascii="Times New Roman" w:hAnsi="Times New Roman" w:cs="Times New Roman"/>
              <w:noProof/>
            </w:rPr>
            <w:t>(Oswal, 223)</w:t>
          </w:r>
          <w:r w:rsidR="00D117BA" w:rsidRPr="00EC54F1">
            <w:rPr>
              <w:rFonts w:ascii="Times New Roman" w:hAnsi="Times New Roman" w:cs="Times New Roman"/>
            </w:rPr>
            <w:fldChar w:fldCharType="end"/>
          </w:r>
        </w:sdtContent>
      </w:sdt>
      <w:r w:rsidR="00D117BA" w:rsidRPr="00EC54F1">
        <w:rPr>
          <w:rFonts w:ascii="Times New Roman" w:hAnsi="Times New Roman" w:cs="Times New Roman"/>
        </w:rPr>
        <w:t xml:space="preserve"> </w:t>
      </w:r>
      <w:r w:rsidR="00CA3972" w:rsidRPr="00EC54F1">
        <w:rPr>
          <w:rFonts w:ascii="Times New Roman" w:hAnsi="Times New Roman" w:cs="Times New Roman"/>
        </w:rPr>
        <w:t>This paper introduces an Android application designed to support higher-level management, staff, sales personnel, and other stakeholders by providing mobile access to business analytics. The application presents organizational data through various types of visualizations, such as area charts, bar charts, D3 charts, and integrations with Google Maps. By offering these analytical insights directly on mobile phones and tablets, the application aids industries such as insurance, manufacturing, and banking in strategic decision-making and operational planning. Business Intelligence (BI) solutions, when integrated into mobile platforms, can significantly enhance organizational efficiency by enabling the measurement and monitoring of key performance metrics, including sales revenue, product sales, departmental expenditures, and supply chain operations. Traditionally, large volumes of organizational data were maintained in extensive Excel sheets, making analysis time-consuming and complex. This application addresses that challenge by providing intuitive, real-time data visualization tools, thereby simplifying the decision-making process and promoting better strategic outcomes.</w:t>
      </w:r>
    </w:p>
    <w:p w14:paraId="400DBE0B" w14:textId="7DEA7453" w:rsidR="004969B5" w:rsidRPr="00EC54F1" w:rsidRDefault="00000000" w:rsidP="00CA3972">
      <w:pPr>
        <w:jc w:val="both"/>
        <w:rPr>
          <w:rFonts w:ascii="Times New Roman" w:hAnsi="Times New Roman" w:cs="Times New Roman"/>
        </w:rPr>
      </w:pPr>
      <w:sdt>
        <w:sdtPr>
          <w:rPr>
            <w:rFonts w:ascii="Times New Roman" w:hAnsi="Times New Roman" w:cs="Times New Roman"/>
          </w:rPr>
          <w:id w:val="-1492864475"/>
          <w:citation/>
        </w:sdtPr>
        <w:sdtContent>
          <w:r w:rsidR="0028141B" w:rsidRPr="00EC54F1">
            <w:rPr>
              <w:rFonts w:ascii="Times New Roman" w:hAnsi="Times New Roman" w:cs="Times New Roman"/>
            </w:rPr>
            <w:fldChar w:fldCharType="begin"/>
          </w:r>
          <w:r w:rsidR="0028141B" w:rsidRPr="00EC54F1">
            <w:rPr>
              <w:rFonts w:ascii="Times New Roman" w:hAnsi="Times New Roman" w:cs="Times New Roman"/>
            </w:rPr>
            <w:instrText xml:space="preserve"> CITATION Won23 \l 1033 </w:instrText>
          </w:r>
          <w:r w:rsidR="0028141B" w:rsidRPr="00EC54F1">
            <w:rPr>
              <w:rFonts w:ascii="Times New Roman" w:hAnsi="Times New Roman" w:cs="Times New Roman"/>
            </w:rPr>
            <w:fldChar w:fldCharType="separate"/>
          </w:r>
          <w:r w:rsidR="0028141B" w:rsidRPr="00EC54F1">
            <w:rPr>
              <w:rFonts w:ascii="Times New Roman" w:hAnsi="Times New Roman" w:cs="Times New Roman"/>
              <w:noProof/>
            </w:rPr>
            <w:t>(Wong, 2023)</w:t>
          </w:r>
          <w:r w:rsidR="0028141B" w:rsidRPr="00EC54F1">
            <w:rPr>
              <w:rFonts w:ascii="Times New Roman" w:hAnsi="Times New Roman" w:cs="Times New Roman"/>
            </w:rPr>
            <w:fldChar w:fldCharType="end"/>
          </w:r>
        </w:sdtContent>
      </w:sdt>
      <w:r w:rsidR="0028141B" w:rsidRPr="00EC54F1">
        <w:rPr>
          <w:rFonts w:ascii="Times New Roman" w:hAnsi="Times New Roman" w:cs="Times New Roman"/>
        </w:rPr>
        <w:t xml:space="preserve"> </w:t>
      </w:r>
      <w:r w:rsidR="004969B5" w:rsidRPr="00EC54F1">
        <w:rPr>
          <w:rFonts w:ascii="Times New Roman" w:hAnsi="Times New Roman" w:cs="Times New Roman"/>
        </w:rPr>
        <w:t>Recent studies have highlighted a growing interest in personal finance and budgeting, largely driven by the financial challenges brought on by the COVID-19 pandemic. This project aims to address this demand by developing an easy-to-use mobile application designed to support users in managing their finances effectively. The application features an intuitive user interface that encourages consistent budgeting habits and financial awareness. Additionally, a recommender system within the app offers personalized advice and clear visualizations of spending, helping users better understand and control their expenses. Many individuals, especially newcomers to managing their finances, struggle with basic financial concepts such as credit applications and debt management. This proposed application seeks to fill this gap by providing a practical tool for students and adults to start their budgeting journey, while also contributing to the growing body of literature on mobile application development in the field of personal finance and budgeting.</w:t>
      </w:r>
    </w:p>
    <w:p w14:paraId="12C7E34A" w14:textId="4969E106" w:rsidR="004969B5" w:rsidRPr="00EC54F1" w:rsidRDefault="00000000" w:rsidP="00CA3972">
      <w:pPr>
        <w:jc w:val="both"/>
        <w:rPr>
          <w:rFonts w:ascii="Times New Roman" w:hAnsi="Times New Roman" w:cs="Times New Roman"/>
        </w:rPr>
      </w:pPr>
      <w:sdt>
        <w:sdtPr>
          <w:rPr>
            <w:rFonts w:ascii="Times New Roman" w:hAnsi="Times New Roman" w:cs="Times New Roman"/>
          </w:rPr>
          <w:id w:val="1888371220"/>
          <w:citation/>
        </w:sdtPr>
        <w:sdtContent>
          <w:r w:rsidR="0028141B" w:rsidRPr="00EC54F1">
            <w:rPr>
              <w:rFonts w:ascii="Times New Roman" w:hAnsi="Times New Roman" w:cs="Times New Roman"/>
            </w:rPr>
            <w:fldChar w:fldCharType="begin"/>
          </w:r>
          <w:r w:rsidR="0028141B" w:rsidRPr="00EC54F1">
            <w:rPr>
              <w:rFonts w:ascii="Times New Roman" w:hAnsi="Times New Roman" w:cs="Times New Roman"/>
            </w:rPr>
            <w:instrText xml:space="preserve"> CITATION Ima25 \l 1033 </w:instrText>
          </w:r>
          <w:r w:rsidR="0028141B" w:rsidRPr="00EC54F1">
            <w:rPr>
              <w:rFonts w:ascii="Times New Roman" w:hAnsi="Times New Roman" w:cs="Times New Roman"/>
            </w:rPr>
            <w:fldChar w:fldCharType="separate"/>
          </w:r>
          <w:r w:rsidR="0028141B" w:rsidRPr="00EC54F1">
            <w:rPr>
              <w:rFonts w:ascii="Times New Roman" w:hAnsi="Times New Roman" w:cs="Times New Roman"/>
              <w:noProof/>
            </w:rPr>
            <w:t>(Imawan, 2025)</w:t>
          </w:r>
          <w:r w:rsidR="0028141B" w:rsidRPr="00EC54F1">
            <w:rPr>
              <w:rFonts w:ascii="Times New Roman" w:hAnsi="Times New Roman" w:cs="Times New Roman"/>
            </w:rPr>
            <w:fldChar w:fldCharType="end"/>
          </w:r>
        </w:sdtContent>
      </w:sdt>
      <w:r w:rsidR="0028141B" w:rsidRPr="00EC54F1">
        <w:rPr>
          <w:rFonts w:ascii="Times New Roman" w:hAnsi="Times New Roman" w:cs="Times New Roman"/>
        </w:rPr>
        <w:t xml:space="preserve"> </w:t>
      </w:r>
      <w:r w:rsidR="004969B5" w:rsidRPr="00EC54F1">
        <w:rPr>
          <w:rFonts w:ascii="Times New Roman" w:hAnsi="Times New Roman" w:cs="Times New Roman"/>
        </w:rPr>
        <w:t xml:space="preserve">This study presents the design, development, and evaluation of an Android-based personal finance management application, specifically aimed at young adults in higher education. Recognizing the unique financial challenges faced by this demographic, such as limited financial experience and fluctuating income, the application includes key features such as income tracking, expense monitoring, budgeting, and financial goal setting. Built using the Waterfall model, the app ensures secure logins, offers an intuitive transaction management system, and provides customizable goals, budget projections, and automated reminders to promote better financial habits. Usability testing, conducted with 50 users using a 5-point Likert scale, revealed an overall satisfaction score of 4.6/5, categorized as 'Excellent.' Users appreciated the app's user-friendly interface, precise tracking capabilities, and motivational reminders, though they also suggested incorporating more customization options and advanced financial analysis in future updates. This </w:t>
      </w:r>
      <w:r w:rsidR="004969B5" w:rsidRPr="00EC54F1">
        <w:rPr>
          <w:rFonts w:ascii="Times New Roman" w:hAnsi="Times New Roman" w:cs="Times New Roman"/>
        </w:rPr>
        <w:lastRenderedPageBreak/>
        <w:t>study highlights the effectiveness of digital tools in enhancing financial literacy and resilience, demonstrating that personalized technology can positively influence financial behaviors in young adults. Future research will focus on adding more customization features and integrating AI-driven capabilities to enhance the application's impact.</w:t>
      </w:r>
    </w:p>
    <w:p w14:paraId="639B7D05" w14:textId="7F10FA93" w:rsidR="004969B5" w:rsidRPr="00EC54F1" w:rsidRDefault="00000000" w:rsidP="00CA3972">
      <w:pPr>
        <w:jc w:val="both"/>
        <w:rPr>
          <w:rFonts w:ascii="Times New Roman" w:hAnsi="Times New Roman" w:cs="Times New Roman"/>
        </w:rPr>
      </w:pPr>
      <w:sdt>
        <w:sdtPr>
          <w:rPr>
            <w:rFonts w:ascii="Times New Roman" w:hAnsi="Times New Roman" w:cs="Times New Roman"/>
          </w:rPr>
          <w:id w:val="1240143044"/>
          <w:citation/>
        </w:sdtPr>
        <w:sdtContent>
          <w:r w:rsidR="0028141B" w:rsidRPr="00EC54F1">
            <w:rPr>
              <w:rFonts w:ascii="Times New Roman" w:hAnsi="Times New Roman" w:cs="Times New Roman"/>
            </w:rPr>
            <w:fldChar w:fldCharType="begin"/>
          </w:r>
          <w:r w:rsidR="0028141B" w:rsidRPr="00EC54F1">
            <w:rPr>
              <w:rFonts w:ascii="Times New Roman" w:hAnsi="Times New Roman" w:cs="Times New Roman"/>
            </w:rPr>
            <w:instrText xml:space="preserve"> CITATION Fre21 \l 1033 </w:instrText>
          </w:r>
          <w:r w:rsidR="0028141B" w:rsidRPr="00EC54F1">
            <w:rPr>
              <w:rFonts w:ascii="Times New Roman" w:hAnsi="Times New Roman" w:cs="Times New Roman"/>
            </w:rPr>
            <w:fldChar w:fldCharType="separate"/>
          </w:r>
          <w:r w:rsidR="0028141B" w:rsidRPr="00EC54F1">
            <w:rPr>
              <w:rFonts w:ascii="Times New Roman" w:hAnsi="Times New Roman" w:cs="Times New Roman"/>
              <w:noProof/>
            </w:rPr>
            <w:t>(French, 2021)</w:t>
          </w:r>
          <w:r w:rsidR="0028141B" w:rsidRPr="00EC54F1">
            <w:rPr>
              <w:rFonts w:ascii="Times New Roman" w:hAnsi="Times New Roman" w:cs="Times New Roman"/>
            </w:rPr>
            <w:fldChar w:fldCharType="end"/>
          </w:r>
        </w:sdtContent>
      </w:sdt>
      <w:r w:rsidR="0028141B" w:rsidRPr="00EC54F1">
        <w:rPr>
          <w:rFonts w:ascii="Times New Roman" w:hAnsi="Times New Roman" w:cs="Times New Roman"/>
        </w:rPr>
        <w:t xml:space="preserve"> </w:t>
      </w:r>
      <w:r w:rsidR="004969B5" w:rsidRPr="00EC54F1">
        <w:rPr>
          <w:rFonts w:ascii="Times New Roman" w:hAnsi="Times New Roman" w:cs="Times New Roman"/>
        </w:rPr>
        <w:t>This study represents the first attempt to evaluate whether smartphone applications can effectively improve financially capable behaviors. In this research, four smartphone apps, collectively branded as ‘Money Matters,’ were distributed to working-age individuals (16–65 years) of the largest credit union in Northern Ireland (Derry Credit Union). The suite of apps included a loan interest comparison app, an expenditure comparison app, a cash calendar app, and a debt management app. The assessment methodology involved a Randomized Control Trial (RCT), using the U.K. Financial Capability Outcome Frameworks to set the context for the evaluation. The treatment group, which received the apps, showed statistically significant improvements in various measures related to 'financial knowledge, understanding, and basic skills,' as well as 'attitudes and motivations.' These improvements led to enhanced financial behaviors, with participants demonstrating a greater tendency to track their income and expenses and increased resilience when faced with financial challenges.</w:t>
      </w:r>
    </w:p>
    <w:p w14:paraId="4367EDC5" w14:textId="6767400C" w:rsidR="00D45C67" w:rsidRPr="00EC54F1" w:rsidRDefault="00000000" w:rsidP="00CA3972">
      <w:pPr>
        <w:jc w:val="both"/>
        <w:rPr>
          <w:rFonts w:ascii="Times New Roman" w:hAnsi="Times New Roman" w:cs="Times New Roman"/>
        </w:rPr>
      </w:pPr>
      <w:sdt>
        <w:sdtPr>
          <w:rPr>
            <w:rFonts w:ascii="Times New Roman" w:hAnsi="Times New Roman" w:cs="Times New Roman"/>
          </w:rPr>
          <w:id w:val="1247619114"/>
          <w:citation/>
        </w:sdtPr>
        <w:sdtContent>
          <w:r w:rsidR="0028141B" w:rsidRPr="00EC54F1">
            <w:rPr>
              <w:rFonts w:ascii="Times New Roman" w:hAnsi="Times New Roman" w:cs="Times New Roman"/>
            </w:rPr>
            <w:fldChar w:fldCharType="begin"/>
          </w:r>
          <w:r w:rsidR="0028141B" w:rsidRPr="00EC54F1">
            <w:rPr>
              <w:rFonts w:ascii="Times New Roman" w:hAnsi="Times New Roman" w:cs="Times New Roman"/>
            </w:rPr>
            <w:instrText xml:space="preserve"> CITATION Girer \l 1033 </w:instrText>
          </w:r>
          <w:r w:rsidR="0028141B" w:rsidRPr="00EC54F1">
            <w:rPr>
              <w:rFonts w:ascii="Times New Roman" w:hAnsi="Times New Roman" w:cs="Times New Roman"/>
            </w:rPr>
            <w:fldChar w:fldCharType="separate"/>
          </w:r>
          <w:r w:rsidR="0028141B" w:rsidRPr="00EC54F1">
            <w:rPr>
              <w:rFonts w:ascii="Times New Roman" w:hAnsi="Times New Roman" w:cs="Times New Roman"/>
              <w:noProof/>
            </w:rPr>
            <w:t>(Girdhar, 2024,September)</w:t>
          </w:r>
          <w:r w:rsidR="0028141B" w:rsidRPr="00EC54F1">
            <w:rPr>
              <w:rFonts w:ascii="Times New Roman" w:hAnsi="Times New Roman" w:cs="Times New Roman"/>
            </w:rPr>
            <w:fldChar w:fldCharType="end"/>
          </w:r>
        </w:sdtContent>
      </w:sdt>
      <w:r w:rsidR="0028141B" w:rsidRPr="00EC54F1">
        <w:rPr>
          <w:rFonts w:ascii="Times New Roman" w:hAnsi="Times New Roman" w:cs="Times New Roman"/>
        </w:rPr>
        <w:t xml:space="preserve"> </w:t>
      </w:r>
      <w:r w:rsidR="00D45C67" w:rsidRPr="00EC54F1">
        <w:rPr>
          <w:rFonts w:ascii="Times New Roman" w:hAnsi="Times New Roman" w:cs="Times New Roman"/>
        </w:rPr>
        <w:t>The Expense Tracker app provides an intuitive solution for managing both income and expenses, allowing users to track their spending on a daily, weekly, monthly, or annual basis. With features such as selecting expense categories, adding location details, and uploading additional data, users can customize their entries easily. The app stores this information in a relational database, enabling users to view and sort their expenditures over different time periods. This functionality reduces the need for manual calculations, offering an efficient way to monitor personal finances. The app also provides users with the ability to enter their income to estimate daily expenses, storing these results for personalized tracking. Ideal for individuals who frequently travel or engage in social activities, the app enables users to track group expenses and split bills effortlessly. The tracker generates graphical representations of spending based on the chosen time frame. Additionally, users can set their monthly income or expenditure limits to maintain better control over their financial habits. The integrated features of this tracker provide a comprehensive tool for managing spending and cash flow.</w:t>
      </w:r>
    </w:p>
    <w:p w14:paraId="6BF77938" w14:textId="051976B0" w:rsidR="003B68E1" w:rsidRPr="00EC54F1" w:rsidRDefault="00CA3972" w:rsidP="00CA3972">
      <w:pPr>
        <w:jc w:val="both"/>
        <w:rPr>
          <w:rFonts w:ascii="Times New Roman" w:hAnsi="Times New Roman" w:cs="Times New Roman"/>
        </w:rPr>
      </w:pPr>
      <w:r w:rsidRPr="00EC54F1">
        <w:rPr>
          <w:rFonts w:ascii="Times New Roman" w:hAnsi="Times New Roman" w:cs="Times New Roman"/>
        </w:rPr>
        <w:t xml:space="preserve">Across the reviewed literature, a common limitation persists: while technological innovations are extensively explored, accessibility, user-friendliness, and offline capabilities are often overlooked. Many existing solutions assume technical literacy, consistent internet access, and stable income patterns—assumptions that do not hold true for many real-world users. Therefore, there remains a critical need for a simple, intuitive, secure, and customizable finance tracking application that caters to a broader and more diverse audience. </w:t>
      </w:r>
      <w:r w:rsidRPr="00EC54F1">
        <w:rPr>
          <w:rFonts w:ascii="Times New Roman" w:hAnsi="Times New Roman" w:cs="Times New Roman"/>
        </w:rPr>
        <w:br w:type="page"/>
      </w:r>
    </w:p>
    <w:p w14:paraId="0FF244DE" w14:textId="2E845BAD" w:rsidR="003B68E1" w:rsidRPr="00EC54F1" w:rsidRDefault="00000000" w:rsidP="0028141B">
      <w:pPr>
        <w:pStyle w:val="Heading1"/>
        <w:spacing w:after="240"/>
        <w:rPr>
          <w:rFonts w:cs="Times New Roman"/>
        </w:rPr>
      </w:pPr>
      <w:bookmarkStart w:id="9" w:name="_Toc196694529"/>
      <w:r w:rsidRPr="00EC54F1">
        <w:rPr>
          <w:rFonts w:cs="Times New Roman"/>
        </w:rPr>
        <w:lastRenderedPageBreak/>
        <w:t>Requirements Analysis</w:t>
      </w:r>
      <w:bookmarkEnd w:id="9"/>
    </w:p>
    <w:p w14:paraId="1E7375B0" w14:textId="77777777" w:rsidR="005F3F47" w:rsidRPr="00EC54F1" w:rsidRDefault="00000000" w:rsidP="005F3F47">
      <w:pPr>
        <w:rPr>
          <w:rFonts w:ascii="Times New Roman" w:hAnsi="Times New Roman" w:cs="Times New Roman"/>
        </w:rPr>
      </w:pPr>
      <w:r w:rsidRPr="00EC54F1">
        <w:rPr>
          <w:rFonts w:ascii="Times New Roman" w:hAnsi="Times New Roman" w:cs="Times New Roman"/>
        </w:rPr>
        <w:t>The requirements for the Finance Tracker application were categorized into essential, desirable, and optional requirements...</w:t>
      </w:r>
    </w:p>
    <w:p w14:paraId="4BEF9660" w14:textId="6CA203AA" w:rsidR="005F3F47" w:rsidRPr="00EC54F1" w:rsidRDefault="005F3F47" w:rsidP="005F3F47">
      <w:pPr>
        <w:pStyle w:val="Heading2"/>
        <w:rPr>
          <w:rFonts w:cs="Times New Roman"/>
        </w:rPr>
      </w:pPr>
      <w:bookmarkStart w:id="10" w:name="_Toc196694530"/>
      <w:r w:rsidRPr="00EC54F1">
        <w:rPr>
          <w:rFonts w:cs="Times New Roman"/>
          <w:lang w:val="en-IN"/>
        </w:rPr>
        <w:t>Essential Requirements</w:t>
      </w:r>
      <w:bookmarkEnd w:id="10"/>
    </w:p>
    <w:p w14:paraId="4168BFF6" w14:textId="45073BB9" w:rsidR="005F3F47" w:rsidRPr="00EC54F1" w:rsidRDefault="005F3F47" w:rsidP="005F3F47">
      <w:pPr>
        <w:rPr>
          <w:rFonts w:ascii="Times New Roman" w:hAnsi="Times New Roman" w:cs="Times New Roman"/>
          <w:lang w:val="en-IN"/>
        </w:rPr>
      </w:pPr>
      <w:r w:rsidRPr="00EC54F1">
        <w:rPr>
          <w:rFonts w:ascii="Times New Roman" w:hAnsi="Times New Roman" w:cs="Times New Roman"/>
          <w:lang w:val="en-IN"/>
        </w:rPr>
        <w:t>These are the core features that the Finance Tracker App must have to fulfil its primary purpose.</w:t>
      </w:r>
    </w:p>
    <w:p w14:paraId="6A990719" w14:textId="77777777" w:rsidR="005F3F47" w:rsidRPr="00EC54F1" w:rsidRDefault="005F3F47" w:rsidP="005F3F47">
      <w:pPr>
        <w:numPr>
          <w:ilvl w:val="0"/>
          <w:numId w:val="15"/>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User Authentication:</w:t>
      </w:r>
      <w:r w:rsidRPr="00EC54F1">
        <w:rPr>
          <w:rFonts w:ascii="Times New Roman" w:hAnsi="Times New Roman" w:cs="Times New Roman"/>
          <w:lang w:val="en-IN"/>
        </w:rPr>
        <w:t xml:space="preserve"> Users must be able to register and log in using email/password authentication.</w:t>
      </w:r>
    </w:p>
    <w:p w14:paraId="0BB235E8" w14:textId="77777777" w:rsidR="005F3F47" w:rsidRPr="00EC54F1" w:rsidRDefault="005F3F47" w:rsidP="005F3F47">
      <w:pPr>
        <w:numPr>
          <w:ilvl w:val="0"/>
          <w:numId w:val="15"/>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Google Sign-In:</w:t>
      </w:r>
      <w:r w:rsidRPr="00EC54F1">
        <w:rPr>
          <w:rFonts w:ascii="Times New Roman" w:hAnsi="Times New Roman" w:cs="Times New Roman"/>
          <w:lang w:val="en-IN"/>
        </w:rPr>
        <w:t xml:space="preserve"> Support for Google authentication to provide an easier sign-in process.</w:t>
      </w:r>
    </w:p>
    <w:p w14:paraId="4ECAC75E" w14:textId="77777777" w:rsidR="005F3F47" w:rsidRPr="00EC54F1" w:rsidRDefault="005F3F47" w:rsidP="005F3F47">
      <w:pPr>
        <w:numPr>
          <w:ilvl w:val="0"/>
          <w:numId w:val="15"/>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Expense and Income Management:</w:t>
      </w:r>
      <w:r w:rsidRPr="00EC54F1">
        <w:rPr>
          <w:rFonts w:ascii="Times New Roman" w:hAnsi="Times New Roman" w:cs="Times New Roman"/>
          <w:lang w:val="en-IN"/>
        </w:rPr>
        <w:t xml:space="preserve"> Users should be able to add, edit, and delete expenses and income with details such as amount, category, and date.</w:t>
      </w:r>
    </w:p>
    <w:p w14:paraId="544F42EE" w14:textId="77777777" w:rsidR="005F3F47" w:rsidRPr="00EC54F1" w:rsidRDefault="005F3F47" w:rsidP="005F3F47">
      <w:pPr>
        <w:numPr>
          <w:ilvl w:val="0"/>
          <w:numId w:val="15"/>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Budget Management:</w:t>
      </w:r>
      <w:r w:rsidRPr="00EC54F1">
        <w:rPr>
          <w:rFonts w:ascii="Times New Roman" w:hAnsi="Times New Roman" w:cs="Times New Roman"/>
          <w:lang w:val="en-IN"/>
        </w:rPr>
        <w:t xml:space="preserve"> Implement budget tracking, allowing users to set and monitor monthly budgets.</w:t>
      </w:r>
    </w:p>
    <w:p w14:paraId="7FC77FDF" w14:textId="77777777" w:rsidR="005F3F47" w:rsidRPr="00EC54F1" w:rsidRDefault="005F3F47" w:rsidP="005F3F47">
      <w:pPr>
        <w:numPr>
          <w:ilvl w:val="0"/>
          <w:numId w:val="15"/>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Local Data Storage:</w:t>
      </w:r>
      <w:r w:rsidRPr="00EC54F1">
        <w:rPr>
          <w:rFonts w:ascii="Times New Roman" w:hAnsi="Times New Roman" w:cs="Times New Roman"/>
          <w:lang w:val="en-IN"/>
        </w:rPr>
        <w:t xml:space="preserve"> Store financial data locally using Room Database to enable offline access.</w:t>
      </w:r>
    </w:p>
    <w:p w14:paraId="23817EEE" w14:textId="77777777" w:rsidR="005F3F47" w:rsidRPr="00EC54F1" w:rsidRDefault="005F3F47" w:rsidP="005F3F47">
      <w:pPr>
        <w:numPr>
          <w:ilvl w:val="0"/>
          <w:numId w:val="15"/>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Data Visualization:</w:t>
      </w:r>
      <w:r w:rsidRPr="00EC54F1">
        <w:rPr>
          <w:rFonts w:ascii="Times New Roman" w:hAnsi="Times New Roman" w:cs="Times New Roman"/>
          <w:lang w:val="en-IN"/>
        </w:rPr>
        <w:t xml:space="preserve"> Provide charts and graphs to help users analyze their income and expenses.</w:t>
      </w:r>
    </w:p>
    <w:p w14:paraId="39EF401C" w14:textId="77777777" w:rsidR="005F3F47" w:rsidRPr="00EC54F1" w:rsidRDefault="005F3F47" w:rsidP="005F3F47">
      <w:pPr>
        <w:numPr>
          <w:ilvl w:val="0"/>
          <w:numId w:val="15"/>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Secure Data Storage:</w:t>
      </w:r>
      <w:r w:rsidRPr="00EC54F1">
        <w:rPr>
          <w:rFonts w:ascii="Times New Roman" w:hAnsi="Times New Roman" w:cs="Times New Roman"/>
          <w:lang w:val="en-IN"/>
        </w:rPr>
        <w:t xml:space="preserve"> Ensure proper encryption and authentication to protect sensitive financial data.</w:t>
      </w:r>
    </w:p>
    <w:p w14:paraId="24F7CC6C" w14:textId="77777777" w:rsidR="005F3F47" w:rsidRPr="00EC54F1" w:rsidRDefault="005F3F47" w:rsidP="005F3F47">
      <w:pPr>
        <w:rPr>
          <w:rFonts w:ascii="Times New Roman" w:hAnsi="Times New Roman" w:cs="Times New Roman"/>
          <w:lang w:val="en-IN"/>
        </w:rPr>
      </w:pPr>
    </w:p>
    <w:p w14:paraId="579B7B33" w14:textId="394B9DF7" w:rsidR="005F3F47" w:rsidRPr="00EC54F1" w:rsidRDefault="005F3F47" w:rsidP="005F3F47">
      <w:pPr>
        <w:pStyle w:val="Heading2"/>
        <w:rPr>
          <w:rFonts w:cs="Times New Roman"/>
          <w:lang w:val="en-IN"/>
        </w:rPr>
      </w:pPr>
      <w:bookmarkStart w:id="11" w:name="_Toc196694531"/>
      <w:r w:rsidRPr="00EC54F1">
        <w:rPr>
          <w:rFonts w:cs="Times New Roman"/>
          <w:lang w:val="en-IN"/>
        </w:rPr>
        <w:t>Desirable Requirements</w:t>
      </w:r>
      <w:bookmarkEnd w:id="11"/>
    </w:p>
    <w:p w14:paraId="02D23B88" w14:textId="77777777" w:rsidR="005F3F47" w:rsidRPr="00EC54F1" w:rsidRDefault="005F3F47" w:rsidP="005F3F47">
      <w:pPr>
        <w:rPr>
          <w:rFonts w:ascii="Times New Roman" w:hAnsi="Times New Roman" w:cs="Times New Roman"/>
          <w:lang w:val="en-IN"/>
        </w:rPr>
      </w:pPr>
      <w:r w:rsidRPr="00EC54F1">
        <w:rPr>
          <w:rFonts w:ascii="Times New Roman" w:hAnsi="Times New Roman" w:cs="Times New Roman"/>
          <w:lang w:val="en-IN"/>
        </w:rPr>
        <w:t>These features will enhance usability and provide additional functionality to improve the user experience.</w:t>
      </w:r>
    </w:p>
    <w:p w14:paraId="56428860" w14:textId="77777777" w:rsidR="005F3F47" w:rsidRPr="00EC54F1" w:rsidRDefault="005F3F47" w:rsidP="005F3F47">
      <w:pPr>
        <w:numPr>
          <w:ilvl w:val="0"/>
          <w:numId w:val="16"/>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Cloud Synchronization:</w:t>
      </w:r>
      <w:r w:rsidRPr="00EC54F1">
        <w:rPr>
          <w:rFonts w:ascii="Times New Roman" w:hAnsi="Times New Roman" w:cs="Times New Roman"/>
          <w:lang w:val="en-IN"/>
        </w:rPr>
        <w:t xml:space="preserve"> Implement Firebase integration to allow users to sync financial data across multiple devices.</w:t>
      </w:r>
    </w:p>
    <w:p w14:paraId="5176BF04" w14:textId="77777777" w:rsidR="005F3F47" w:rsidRPr="00EC54F1" w:rsidRDefault="005F3F47" w:rsidP="005F3F47">
      <w:pPr>
        <w:numPr>
          <w:ilvl w:val="0"/>
          <w:numId w:val="16"/>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Notifications &amp; Reminders:</w:t>
      </w:r>
      <w:r w:rsidRPr="00EC54F1">
        <w:rPr>
          <w:rFonts w:ascii="Times New Roman" w:hAnsi="Times New Roman" w:cs="Times New Roman"/>
          <w:lang w:val="en-IN"/>
        </w:rPr>
        <w:t xml:space="preserve"> Send alerts to notify users about budget limits and upcoming expenses.</w:t>
      </w:r>
    </w:p>
    <w:p w14:paraId="538ADBC3" w14:textId="77777777" w:rsidR="005F3F47" w:rsidRPr="00EC54F1" w:rsidRDefault="005F3F47" w:rsidP="005F3F47">
      <w:pPr>
        <w:numPr>
          <w:ilvl w:val="0"/>
          <w:numId w:val="16"/>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Transaction Filtering &amp; Searching:</w:t>
      </w:r>
      <w:r w:rsidRPr="00EC54F1">
        <w:rPr>
          <w:rFonts w:ascii="Times New Roman" w:hAnsi="Times New Roman" w:cs="Times New Roman"/>
          <w:lang w:val="en-IN"/>
        </w:rPr>
        <w:t xml:space="preserve"> Allow users to filter and search transactions by category, date, or amount for quick access.</w:t>
      </w:r>
    </w:p>
    <w:p w14:paraId="111DA37B" w14:textId="77777777" w:rsidR="005F3F47" w:rsidRPr="00EC54F1" w:rsidRDefault="005F3F47" w:rsidP="005F3F47">
      <w:pPr>
        <w:numPr>
          <w:ilvl w:val="0"/>
          <w:numId w:val="16"/>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Multi-Currency Support:</w:t>
      </w:r>
      <w:r w:rsidRPr="00EC54F1">
        <w:rPr>
          <w:rFonts w:ascii="Times New Roman" w:hAnsi="Times New Roman" w:cs="Times New Roman"/>
          <w:lang w:val="en-IN"/>
        </w:rPr>
        <w:t xml:space="preserve"> Integrate a currency conversion feature to support transactions in different currencies.</w:t>
      </w:r>
    </w:p>
    <w:p w14:paraId="0BA2D8DE" w14:textId="6A886BF3" w:rsidR="005F3F47" w:rsidRPr="00EC54F1" w:rsidRDefault="005F3F47" w:rsidP="005F3F47">
      <w:pPr>
        <w:numPr>
          <w:ilvl w:val="0"/>
          <w:numId w:val="16"/>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User-Friendly UI:</w:t>
      </w:r>
      <w:r w:rsidRPr="00EC54F1">
        <w:rPr>
          <w:rFonts w:ascii="Times New Roman" w:hAnsi="Times New Roman" w:cs="Times New Roman"/>
          <w:lang w:val="en-IN"/>
        </w:rPr>
        <w:t xml:space="preserve"> Design an intuitive and visually appealing interface to ensure smooth navigation and usability.</w:t>
      </w:r>
    </w:p>
    <w:p w14:paraId="02264E27" w14:textId="77777777" w:rsidR="005F3F47" w:rsidRPr="00EC54F1" w:rsidRDefault="005F3F47" w:rsidP="005F3F47">
      <w:pPr>
        <w:spacing w:after="0" w:line="240" w:lineRule="auto"/>
        <w:ind w:left="720"/>
        <w:jc w:val="both"/>
        <w:rPr>
          <w:rFonts w:ascii="Times New Roman" w:hAnsi="Times New Roman" w:cs="Times New Roman"/>
          <w:lang w:val="en-IN"/>
        </w:rPr>
      </w:pPr>
    </w:p>
    <w:p w14:paraId="0166809D" w14:textId="7835A07C" w:rsidR="005F3F47" w:rsidRPr="00EC54F1" w:rsidRDefault="005F3F47" w:rsidP="005F3F47">
      <w:pPr>
        <w:pStyle w:val="Heading2"/>
        <w:rPr>
          <w:rFonts w:cs="Times New Roman"/>
          <w:lang w:val="en-IN"/>
        </w:rPr>
      </w:pPr>
      <w:bookmarkStart w:id="12" w:name="_Toc196694532"/>
      <w:r w:rsidRPr="00EC54F1">
        <w:rPr>
          <w:rFonts w:cs="Times New Roman"/>
          <w:lang w:val="en-IN"/>
        </w:rPr>
        <w:t>Optional Features</w:t>
      </w:r>
      <w:bookmarkEnd w:id="12"/>
    </w:p>
    <w:p w14:paraId="5460B0D8" w14:textId="77777777" w:rsidR="005F3F47" w:rsidRPr="00EC54F1" w:rsidRDefault="005F3F47" w:rsidP="005F3F47">
      <w:pPr>
        <w:rPr>
          <w:rFonts w:ascii="Times New Roman" w:hAnsi="Times New Roman" w:cs="Times New Roman"/>
          <w:lang w:val="en-IN"/>
        </w:rPr>
      </w:pPr>
      <w:r w:rsidRPr="00EC54F1">
        <w:rPr>
          <w:rFonts w:ascii="Times New Roman" w:hAnsi="Times New Roman" w:cs="Times New Roman"/>
          <w:lang w:val="en-IN"/>
        </w:rPr>
        <w:t>These features are not mandatory but would provide additional benefits and improve the overall experience.</w:t>
      </w:r>
    </w:p>
    <w:p w14:paraId="1C6D35F3" w14:textId="77777777" w:rsidR="005F3F47" w:rsidRPr="00EC54F1" w:rsidRDefault="005F3F47" w:rsidP="005F3F47">
      <w:pPr>
        <w:numPr>
          <w:ilvl w:val="0"/>
          <w:numId w:val="17"/>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Data Export</w:t>
      </w:r>
      <w:r w:rsidRPr="00EC54F1">
        <w:rPr>
          <w:rFonts w:ascii="Times New Roman" w:hAnsi="Times New Roman" w:cs="Times New Roman"/>
          <w:lang w:val="en-IN"/>
        </w:rPr>
        <w:t>: Enable users to export financial records in CSV and PDF formats for external use.</w:t>
      </w:r>
    </w:p>
    <w:p w14:paraId="24BB644D" w14:textId="77777777" w:rsidR="005F3F47" w:rsidRPr="00EC54F1" w:rsidRDefault="005F3F47" w:rsidP="005F3F47">
      <w:pPr>
        <w:numPr>
          <w:ilvl w:val="0"/>
          <w:numId w:val="17"/>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Receipt Scanning (OCR)</w:t>
      </w:r>
      <w:r w:rsidRPr="00EC54F1">
        <w:rPr>
          <w:rFonts w:ascii="Times New Roman" w:hAnsi="Times New Roman" w:cs="Times New Roman"/>
          <w:lang w:val="en-IN"/>
        </w:rPr>
        <w:t>: Implement Optical Character Recognition (OCR) to allow users to scan receipts and auto-fill expense details.</w:t>
      </w:r>
    </w:p>
    <w:p w14:paraId="44039A37" w14:textId="77777777" w:rsidR="005F3F47" w:rsidRPr="00EC54F1" w:rsidRDefault="005F3F47" w:rsidP="005F3F47">
      <w:pPr>
        <w:numPr>
          <w:ilvl w:val="0"/>
          <w:numId w:val="17"/>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Fingerprint Authentication:</w:t>
      </w:r>
      <w:r w:rsidRPr="00EC54F1">
        <w:rPr>
          <w:rFonts w:ascii="Times New Roman" w:hAnsi="Times New Roman" w:cs="Times New Roman"/>
          <w:lang w:val="en-IN"/>
        </w:rPr>
        <w:t xml:space="preserve"> Allow biometric login for enhanced security and quick access.</w:t>
      </w:r>
    </w:p>
    <w:p w14:paraId="59400B51" w14:textId="77777777" w:rsidR="005F3F47" w:rsidRPr="00EC54F1" w:rsidRDefault="005F3F47" w:rsidP="005F3F47">
      <w:pPr>
        <w:numPr>
          <w:ilvl w:val="0"/>
          <w:numId w:val="17"/>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lastRenderedPageBreak/>
        <w:t>Multiple Account Support</w:t>
      </w:r>
      <w:r w:rsidRPr="00EC54F1">
        <w:rPr>
          <w:rFonts w:ascii="Times New Roman" w:hAnsi="Times New Roman" w:cs="Times New Roman"/>
          <w:lang w:val="en-IN"/>
        </w:rPr>
        <w:t>: Let users manage different financial accounts (e.g., personal and business).</w:t>
      </w:r>
    </w:p>
    <w:p w14:paraId="08FF0C61" w14:textId="77777777" w:rsidR="005F3F47" w:rsidRPr="00EC54F1" w:rsidRDefault="005F3F47" w:rsidP="005F3F47">
      <w:pPr>
        <w:numPr>
          <w:ilvl w:val="0"/>
          <w:numId w:val="17"/>
        </w:numPr>
        <w:spacing w:after="0" w:line="240" w:lineRule="auto"/>
        <w:jc w:val="both"/>
        <w:rPr>
          <w:rFonts w:ascii="Times New Roman" w:hAnsi="Times New Roman" w:cs="Times New Roman"/>
          <w:lang w:val="en-IN"/>
        </w:rPr>
      </w:pPr>
      <w:r w:rsidRPr="00EC54F1">
        <w:rPr>
          <w:rFonts w:ascii="Times New Roman" w:hAnsi="Times New Roman" w:cs="Times New Roman"/>
          <w:b/>
          <w:bCs/>
          <w:lang w:val="en-IN"/>
        </w:rPr>
        <w:t>Dark Mode</w:t>
      </w:r>
      <w:r w:rsidRPr="00EC54F1">
        <w:rPr>
          <w:rFonts w:ascii="Times New Roman" w:hAnsi="Times New Roman" w:cs="Times New Roman"/>
          <w:lang w:val="en-IN"/>
        </w:rPr>
        <w:t>: Introduce a dark mode theme for better accessibility and user preference.</w:t>
      </w:r>
    </w:p>
    <w:p w14:paraId="6EC5EDD7" w14:textId="1DFF43B5" w:rsidR="003B68E1" w:rsidRPr="00EC54F1" w:rsidRDefault="003B68E1">
      <w:pPr>
        <w:rPr>
          <w:rFonts w:ascii="Times New Roman" w:hAnsi="Times New Roman" w:cs="Times New Roman"/>
        </w:rPr>
      </w:pPr>
    </w:p>
    <w:p w14:paraId="624039E7" w14:textId="77777777" w:rsidR="005F3F47" w:rsidRPr="00EC54F1" w:rsidRDefault="005F3F47">
      <w:pPr>
        <w:rPr>
          <w:rFonts w:ascii="Times New Roman" w:hAnsi="Times New Roman" w:cs="Times New Roman"/>
        </w:rPr>
      </w:pPr>
    </w:p>
    <w:p w14:paraId="74AB423B" w14:textId="77777777" w:rsidR="0028141B" w:rsidRPr="00EC54F1" w:rsidRDefault="0028141B">
      <w:pPr>
        <w:rPr>
          <w:rFonts w:ascii="Times New Roman" w:hAnsi="Times New Roman" w:cs="Times New Roman"/>
        </w:rPr>
      </w:pPr>
    </w:p>
    <w:p w14:paraId="77F2CEC0" w14:textId="77777777" w:rsidR="0028141B" w:rsidRPr="00EC54F1" w:rsidRDefault="0028141B">
      <w:pPr>
        <w:rPr>
          <w:rFonts w:ascii="Times New Roman" w:hAnsi="Times New Roman" w:cs="Times New Roman"/>
        </w:rPr>
      </w:pPr>
    </w:p>
    <w:p w14:paraId="4C13EB75" w14:textId="77777777" w:rsidR="0028141B" w:rsidRPr="00EC54F1" w:rsidRDefault="0028141B">
      <w:pPr>
        <w:rPr>
          <w:rFonts w:ascii="Times New Roman" w:hAnsi="Times New Roman" w:cs="Times New Roman"/>
        </w:rPr>
      </w:pPr>
    </w:p>
    <w:p w14:paraId="3C7EC264" w14:textId="77777777" w:rsidR="0028141B" w:rsidRPr="00EC54F1" w:rsidRDefault="0028141B">
      <w:pPr>
        <w:rPr>
          <w:rFonts w:ascii="Times New Roman" w:hAnsi="Times New Roman" w:cs="Times New Roman"/>
        </w:rPr>
      </w:pPr>
    </w:p>
    <w:p w14:paraId="694CAC70" w14:textId="77777777" w:rsidR="0028141B" w:rsidRPr="00EC54F1" w:rsidRDefault="0028141B">
      <w:pPr>
        <w:rPr>
          <w:rFonts w:ascii="Times New Roman" w:hAnsi="Times New Roman" w:cs="Times New Roman"/>
        </w:rPr>
      </w:pPr>
    </w:p>
    <w:p w14:paraId="78D1FF2F" w14:textId="77777777" w:rsidR="0028141B" w:rsidRPr="00EC54F1" w:rsidRDefault="0028141B">
      <w:pPr>
        <w:rPr>
          <w:rFonts w:ascii="Times New Roman" w:hAnsi="Times New Roman" w:cs="Times New Roman"/>
        </w:rPr>
      </w:pPr>
    </w:p>
    <w:p w14:paraId="10CF9ADC" w14:textId="77777777" w:rsidR="0028141B" w:rsidRPr="00EC54F1" w:rsidRDefault="0028141B">
      <w:pPr>
        <w:rPr>
          <w:rFonts w:ascii="Times New Roman" w:hAnsi="Times New Roman" w:cs="Times New Roman"/>
        </w:rPr>
      </w:pPr>
    </w:p>
    <w:p w14:paraId="1E76D2DC" w14:textId="77777777" w:rsidR="0028141B" w:rsidRPr="00EC54F1" w:rsidRDefault="0028141B">
      <w:pPr>
        <w:rPr>
          <w:rFonts w:ascii="Times New Roman" w:hAnsi="Times New Roman" w:cs="Times New Roman"/>
        </w:rPr>
      </w:pPr>
    </w:p>
    <w:p w14:paraId="179D56DF" w14:textId="77777777" w:rsidR="0028141B" w:rsidRPr="00EC54F1" w:rsidRDefault="0028141B">
      <w:pPr>
        <w:rPr>
          <w:rFonts w:ascii="Times New Roman" w:hAnsi="Times New Roman" w:cs="Times New Roman"/>
        </w:rPr>
      </w:pPr>
    </w:p>
    <w:p w14:paraId="32800062" w14:textId="77777777" w:rsidR="0028141B" w:rsidRPr="00EC54F1" w:rsidRDefault="0028141B">
      <w:pPr>
        <w:rPr>
          <w:rFonts w:ascii="Times New Roman" w:hAnsi="Times New Roman" w:cs="Times New Roman"/>
        </w:rPr>
      </w:pPr>
    </w:p>
    <w:p w14:paraId="2DE988C5" w14:textId="77777777" w:rsidR="0028141B" w:rsidRPr="00EC54F1" w:rsidRDefault="0028141B">
      <w:pPr>
        <w:rPr>
          <w:rFonts w:ascii="Times New Roman" w:hAnsi="Times New Roman" w:cs="Times New Roman"/>
        </w:rPr>
      </w:pPr>
    </w:p>
    <w:p w14:paraId="31F42BBB" w14:textId="77777777" w:rsidR="0028141B" w:rsidRPr="00EC54F1" w:rsidRDefault="0028141B">
      <w:pPr>
        <w:rPr>
          <w:rFonts w:ascii="Times New Roman" w:hAnsi="Times New Roman" w:cs="Times New Roman"/>
        </w:rPr>
      </w:pPr>
    </w:p>
    <w:p w14:paraId="18286AEB" w14:textId="77777777" w:rsidR="0028141B" w:rsidRPr="00EC54F1" w:rsidRDefault="0028141B">
      <w:pPr>
        <w:rPr>
          <w:rFonts w:ascii="Times New Roman" w:hAnsi="Times New Roman" w:cs="Times New Roman"/>
        </w:rPr>
      </w:pPr>
    </w:p>
    <w:p w14:paraId="0008E792" w14:textId="77777777" w:rsidR="0028141B" w:rsidRPr="00EC54F1" w:rsidRDefault="0028141B">
      <w:pPr>
        <w:rPr>
          <w:rFonts w:ascii="Times New Roman" w:hAnsi="Times New Roman" w:cs="Times New Roman"/>
        </w:rPr>
      </w:pPr>
    </w:p>
    <w:p w14:paraId="0D0DE729" w14:textId="77777777" w:rsidR="0028141B" w:rsidRPr="00EC54F1" w:rsidRDefault="0028141B">
      <w:pPr>
        <w:rPr>
          <w:rFonts w:ascii="Times New Roman" w:hAnsi="Times New Roman" w:cs="Times New Roman"/>
        </w:rPr>
      </w:pPr>
    </w:p>
    <w:p w14:paraId="1C6FC30B" w14:textId="77777777" w:rsidR="0028141B" w:rsidRPr="00EC54F1" w:rsidRDefault="0028141B">
      <w:pPr>
        <w:rPr>
          <w:rFonts w:ascii="Times New Roman" w:hAnsi="Times New Roman" w:cs="Times New Roman"/>
        </w:rPr>
      </w:pPr>
    </w:p>
    <w:p w14:paraId="67DFF9FC" w14:textId="77777777" w:rsidR="0028141B" w:rsidRPr="00EC54F1" w:rsidRDefault="0028141B">
      <w:pPr>
        <w:rPr>
          <w:rFonts w:ascii="Times New Roman" w:hAnsi="Times New Roman" w:cs="Times New Roman"/>
        </w:rPr>
      </w:pPr>
    </w:p>
    <w:p w14:paraId="32C69741" w14:textId="77777777" w:rsidR="0028141B" w:rsidRPr="00EC54F1" w:rsidRDefault="0028141B">
      <w:pPr>
        <w:rPr>
          <w:rFonts w:ascii="Times New Roman" w:hAnsi="Times New Roman" w:cs="Times New Roman"/>
        </w:rPr>
      </w:pPr>
    </w:p>
    <w:p w14:paraId="7191D8E5" w14:textId="77777777" w:rsidR="0028141B" w:rsidRPr="00EC54F1" w:rsidRDefault="0028141B">
      <w:pPr>
        <w:rPr>
          <w:rFonts w:ascii="Times New Roman" w:hAnsi="Times New Roman" w:cs="Times New Roman"/>
        </w:rPr>
      </w:pPr>
    </w:p>
    <w:p w14:paraId="00C2FFA6" w14:textId="77777777" w:rsidR="0028141B" w:rsidRPr="00EC54F1" w:rsidRDefault="0028141B">
      <w:pPr>
        <w:rPr>
          <w:rFonts w:ascii="Times New Roman" w:hAnsi="Times New Roman" w:cs="Times New Roman"/>
        </w:rPr>
      </w:pPr>
    </w:p>
    <w:p w14:paraId="5DE089BA" w14:textId="77777777" w:rsidR="0028141B" w:rsidRPr="00EC54F1" w:rsidRDefault="0028141B">
      <w:pPr>
        <w:rPr>
          <w:rFonts w:ascii="Times New Roman" w:hAnsi="Times New Roman" w:cs="Times New Roman"/>
        </w:rPr>
      </w:pPr>
    </w:p>
    <w:p w14:paraId="3A424D43" w14:textId="466FF9BF" w:rsidR="003B68E1" w:rsidRPr="00EC54F1" w:rsidRDefault="00000000" w:rsidP="0028141B">
      <w:pPr>
        <w:pStyle w:val="Heading1"/>
        <w:spacing w:after="240"/>
        <w:rPr>
          <w:rFonts w:cs="Times New Roman"/>
        </w:rPr>
      </w:pPr>
      <w:bookmarkStart w:id="13" w:name="_Toc196694533"/>
      <w:r w:rsidRPr="00EC54F1">
        <w:rPr>
          <w:rFonts w:cs="Times New Roman"/>
        </w:rPr>
        <w:lastRenderedPageBreak/>
        <w:t>System Design and Architecture</w:t>
      </w:r>
      <w:bookmarkEnd w:id="13"/>
    </w:p>
    <w:p w14:paraId="68C48433" w14:textId="77777777" w:rsidR="0014751F" w:rsidRPr="00EC54F1" w:rsidRDefault="0014751F">
      <w:pPr>
        <w:rPr>
          <w:rFonts w:ascii="Times New Roman" w:hAnsi="Times New Roman" w:cs="Times New Roman"/>
        </w:rPr>
      </w:pPr>
      <w:r w:rsidRPr="00EC54F1">
        <w:rPr>
          <w:rFonts w:ascii="Times New Roman" w:hAnsi="Times New Roman" w:cs="Times New Roman"/>
        </w:rPr>
        <w:t>In the System Design and Architecture section, I will detail how the architecture of your application has been structured, explaining the rationale behind the design choices, the organization of various components, and how they interact with each other. This section typically follows a logical flow from high-level architectural design down to the specific components and modules of the system.</w:t>
      </w:r>
    </w:p>
    <w:p w14:paraId="651E41C6" w14:textId="77777777" w:rsidR="0014751F" w:rsidRPr="00EC54F1" w:rsidRDefault="0014751F" w:rsidP="0014751F">
      <w:pPr>
        <w:pStyle w:val="Heading2"/>
        <w:rPr>
          <w:rFonts w:cs="Times New Roman"/>
        </w:rPr>
      </w:pPr>
      <w:bookmarkStart w:id="14" w:name="_Toc196694534"/>
      <w:r w:rsidRPr="00EC54F1">
        <w:rPr>
          <w:rFonts w:cs="Times New Roman"/>
        </w:rPr>
        <w:t>Architectural Overview</w:t>
      </w:r>
      <w:bookmarkEnd w:id="14"/>
    </w:p>
    <w:p w14:paraId="54CE3726" w14:textId="77777777" w:rsidR="0014751F" w:rsidRPr="00EC54F1" w:rsidRDefault="0014751F" w:rsidP="0014751F">
      <w:pPr>
        <w:pStyle w:val="Heading2"/>
        <w:rPr>
          <w:rFonts w:cs="Times New Roman"/>
        </w:rPr>
      </w:pPr>
      <w:bookmarkStart w:id="15" w:name="_Toc196694535"/>
      <w:r w:rsidRPr="00EC54F1">
        <w:rPr>
          <w:rFonts w:cs="Times New Roman"/>
        </w:rPr>
        <w:t>Clean Architecture Layers</w:t>
      </w:r>
      <w:bookmarkEnd w:id="15"/>
    </w:p>
    <w:p w14:paraId="06268E11" w14:textId="2AC6E4A2" w:rsidR="0014751F" w:rsidRPr="00EC54F1" w:rsidRDefault="0014751F" w:rsidP="0014751F">
      <w:pPr>
        <w:pStyle w:val="Heading3"/>
        <w:rPr>
          <w:rFonts w:cs="Times New Roman"/>
        </w:rPr>
      </w:pPr>
      <w:bookmarkStart w:id="16" w:name="_Toc196694536"/>
      <w:r w:rsidRPr="00EC54F1">
        <w:rPr>
          <w:rFonts w:cs="Times New Roman"/>
        </w:rPr>
        <w:t>Presentation Layer</w:t>
      </w:r>
      <w:bookmarkEnd w:id="16"/>
    </w:p>
    <w:p w14:paraId="1024CCD0" w14:textId="2B3DE961" w:rsidR="0014751F" w:rsidRPr="00EC54F1" w:rsidRDefault="0014751F" w:rsidP="0014751F">
      <w:pPr>
        <w:pStyle w:val="Heading3"/>
        <w:rPr>
          <w:rFonts w:cs="Times New Roman"/>
        </w:rPr>
      </w:pPr>
      <w:bookmarkStart w:id="17" w:name="_Toc196694537"/>
      <w:r w:rsidRPr="00EC54F1">
        <w:rPr>
          <w:rFonts w:cs="Times New Roman"/>
        </w:rPr>
        <w:t>Domain Layer</w:t>
      </w:r>
      <w:bookmarkEnd w:id="17"/>
    </w:p>
    <w:p w14:paraId="6ED20899" w14:textId="012EEF81" w:rsidR="0014751F" w:rsidRPr="00EC54F1" w:rsidRDefault="0014751F" w:rsidP="0014751F">
      <w:pPr>
        <w:pStyle w:val="Heading3"/>
        <w:rPr>
          <w:rFonts w:cs="Times New Roman"/>
        </w:rPr>
      </w:pPr>
      <w:bookmarkStart w:id="18" w:name="_Toc196694538"/>
      <w:r w:rsidRPr="00EC54F1">
        <w:rPr>
          <w:rFonts w:cs="Times New Roman"/>
        </w:rPr>
        <w:t>Data Layer</w:t>
      </w:r>
      <w:bookmarkEnd w:id="18"/>
    </w:p>
    <w:p w14:paraId="0AA0C8E6" w14:textId="77777777" w:rsidR="0014751F" w:rsidRPr="00EC54F1" w:rsidRDefault="0014751F" w:rsidP="0014751F">
      <w:pPr>
        <w:pStyle w:val="Heading2"/>
        <w:rPr>
          <w:rFonts w:cs="Times New Roman"/>
        </w:rPr>
      </w:pPr>
      <w:bookmarkStart w:id="19" w:name="_Toc196694539"/>
      <w:r w:rsidRPr="00EC54F1">
        <w:rPr>
          <w:rFonts w:cs="Times New Roman"/>
        </w:rPr>
        <w:t>Database Design and Data Flow</w:t>
      </w:r>
      <w:bookmarkEnd w:id="19"/>
    </w:p>
    <w:p w14:paraId="5547E802" w14:textId="77777777" w:rsidR="0014751F" w:rsidRPr="00EC54F1" w:rsidRDefault="0014751F" w:rsidP="0014751F">
      <w:pPr>
        <w:pStyle w:val="Heading2"/>
        <w:rPr>
          <w:rFonts w:cs="Times New Roman"/>
        </w:rPr>
      </w:pPr>
      <w:bookmarkStart w:id="20" w:name="_Toc196694540"/>
      <w:r w:rsidRPr="00EC54F1">
        <w:rPr>
          <w:rFonts w:cs="Times New Roman"/>
        </w:rPr>
        <w:t>Communication Between Layers</w:t>
      </w:r>
      <w:bookmarkEnd w:id="20"/>
    </w:p>
    <w:p w14:paraId="429C875E" w14:textId="77777777" w:rsidR="0014751F" w:rsidRPr="00EC54F1" w:rsidRDefault="0014751F" w:rsidP="0014751F">
      <w:pPr>
        <w:pStyle w:val="Heading2"/>
        <w:rPr>
          <w:rFonts w:cs="Times New Roman"/>
        </w:rPr>
      </w:pPr>
      <w:bookmarkStart w:id="21" w:name="_Toc196694541"/>
      <w:r w:rsidRPr="00EC54F1">
        <w:rPr>
          <w:rFonts w:cs="Times New Roman"/>
        </w:rPr>
        <w:t>Application Flow</w:t>
      </w:r>
      <w:bookmarkEnd w:id="21"/>
    </w:p>
    <w:p w14:paraId="7C0740AC" w14:textId="0A01F78B" w:rsidR="003B68E1" w:rsidRPr="00EC54F1" w:rsidRDefault="0014751F" w:rsidP="0014751F">
      <w:pPr>
        <w:pStyle w:val="Heading2"/>
        <w:rPr>
          <w:rFonts w:cs="Times New Roman"/>
        </w:rPr>
      </w:pPr>
      <w:bookmarkStart w:id="22" w:name="_Toc196694542"/>
      <w:r w:rsidRPr="00EC54F1">
        <w:rPr>
          <w:rFonts w:cs="Times New Roman"/>
        </w:rPr>
        <w:t>Scalability and Maintainability</w:t>
      </w:r>
      <w:bookmarkEnd w:id="22"/>
      <w:r w:rsidRPr="00EC54F1">
        <w:rPr>
          <w:rFonts w:cs="Times New Roman"/>
        </w:rPr>
        <w:br w:type="page"/>
      </w:r>
    </w:p>
    <w:p w14:paraId="0CCE88D3" w14:textId="27808EFC" w:rsidR="002677CB" w:rsidRPr="00EC54F1" w:rsidRDefault="00000000" w:rsidP="0028141B">
      <w:pPr>
        <w:pStyle w:val="Heading1"/>
        <w:spacing w:after="240"/>
        <w:rPr>
          <w:rFonts w:cs="Times New Roman"/>
        </w:rPr>
      </w:pPr>
      <w:bookmarkStart w:id="23" w:name="_Toc196694543"/>
      <w:r w:rsidRPr="00EC54F1">
        <w:rPr>
          <w:rFonts w:cs="Times New Roman"/>
        </w:rPr>
        <w:lastRenderedPageBreak/>
        <w:t>Technologies and Tools Used</w:t>
      </w:r>
      <w:bookmarkEnd w:id="23"/>
    </w:p>
    <w:tbl>
      <w:tblPr>
        <w:tblW w:w="0" w:type="auto"/>
        <w:tblLook w:val="04A0" w:firstRow="1" w:lastRow="0" w:firstColumn="1" w:lastColumn="0" w:noHBand="0" w:noVBand="1"/>
      </w:tblPr>
      <w:tblGrid>
        <w:gridCol w:w="2178"/>
        <w:gridCol w:w="2710"/>
        <w:gridCol w:w="3968"/>
      </w:tblGrid>
      <w:tr w:rsidR="005F3F47" w:rsidRPr="00EC54F1" w14:paraId="047E82D1" w14:textId="77777777" w:rsidTr="006C70CB">
        <w:trPr>
          <w:trHeight w:val="312"/>
        </w:trPr>
        <w:tc>
          <w:tcPr>
            <w:tcW w:w="2178" w:type="dxa"/>
            <w:tcBorders>
              <w:top w:val="single" w:sz="4" w:space="0" w:color="auto"/>
              <w:left w:val="single" w:sz="4" w:space="0" w:color="auto"/>
              <w:bottom w:val="single" w:sz="4" w:space="0" w:color="auto"/>
              <w:right w:val="single" w:sz="4" w:space="0" w:color="auto"/>
            </w:tcBorders>
            <w:shd w:val="clear" w:color="auto" w:fill="auto"/>
            <w:noWrap/>
            <w:hideMark/>
          </w:tcPr>
          <w:p w14:paraId="19D4365D" w14:textId="77777777" w:rsidR="005F3F47" w:rsidRPr="00EC54F1" w:rsidRDefault="005F3F47" w:rsidP="00B66738">
            <w:pPr>
              <w:rPr>
                <w:rFonts w:ascii="Times New Roman" w:eastAsia="Times New Roman" w:hAnsi="Times New Roman" w:cs="Times New Roman"/>
                <w:b/>
                <w:bCs/>
                <w:color w:val="000000"/>
                <w:szCs w:val="24"/>
                <w:lang w:eastAsia="en-IN" w:bidi="hi-IN"/>
              </w:rPr>
            </w:pPr>
            <w:r w:rsidRPr="00EC54F1">
              <w:rPr>
                <w:rFonts w:ascii="Times New Roman" w:eastAsia="Times New Roman" w:hAnsi="Times New Roman" w:cs="Times New Roman"/>
                <w:b/>
                <w:bCs/>
                <w:color w:val="000000"/>
                <w:szCs w:val="24"/>
                <w:lang w:eastAsia="en-IN" w:bidi="hi-IN"/>
              </w:rPr>
              <w:t>Category</w:t>
            </w:r>
          </w:p>
        </w:tc>
        <w:tc>
          <w:tcPr>
            <w:tcW w:w="2710" w:type="dxa"/>
            <w:tcBorders>
              <w:top w:val="single" w:sz="4" w:space="0" w:color="auto"/>
              <w:left w:val="nil"/>
              <w:bottom w:val="single" w:sz="4" w:space="0" w:color="auto"/>
              <w:right w:val="single" w:sz="4" w:space="0" w:color="auto"/>
            </w:tcBorders>
            <w:shd w:val="clear" w:color="auto" w:fill="auto"/>
            <w:noWrap/>
            <w:hideMark/>
          </w:tcPr>
          <w:p w14:paraId="7D363AF7" w14:textId="77777777" w:rsidR="005F3F47" w:rsidRPr="00EC54F1" w:rsidRDefault="005F3F47" w:rsidP="00B66738">
            <w:pPr>
              <w:rPr>
                <w:rFonts w:ascii="Times New Roman" w:eastAsia="Times New Roman" w:hAnsi="Times New Roman" w:cs="Times New Roman"/>
                <w:b/>
                <w:bCs/>
                <w:color w:val="000000"/>
                <w:szCs w:val="24"/>
                <w:lang w:eastAsia="en-IN" w:bidi="hi-IN"/>
              </w:rPr>
            </w:pPr>
            <w:r w:rsidRPr="00EC54F1">
              <w:rPr>
                <w:rFonts w:ascii="Times New Roman" w:eastAsia="Times New Roman" w:hAnsi="Times New Roman" w:cs="Times New Roman"/>
                <w:b/>
                <w:bCs/>
                <w:color w:val="000000"/>
                <w:szCs w:val="24"/>
                <w:lang w:eastAsia="en-IN" w:bidi="hi-IN"/>
              </w:rPr>
              <w:t>Technology/Tool</w:t>
            </w:r>
          </w:p>
        </w:tc>
        <w:tc>
          <w:tcPr>
            <w:tcW w:w="3968" w:type="dxa"/>
            <w:tcBorders>
              <w:top w:val="single" w:sz="4" w:space="0" w:color="auto"/>
              <w:left w:val="nil"/>
              <w:bottom w:val="single" w:sz="4" w:space="0" w:color="auto"/>
              <w:right w:val="single" w:sz="4" w:space="0" w:color="auto"/>
            </w:tcBorders>
            <w:shd w:val="clear" w:color="auto" w:fill="auto"/>
            <w:noWrap/>
            <w:hideMark/>
          </w:tcPr>
          <w:p w14:paraId="248103E1" w14:textId="77777777" w:rsidR="005F3F47" w:rsidRPr="00EC54F1" w:rsidRDefault="005F3F47" w:rsidP="00B66738">
            <w:pPr>
              <w:rPr>
                <w:rFonts w:ascii="Times New Roman" w:eastAsia="Times New Roman" w:hAnsi="Times New Roman" w:cs="Times New Roman"/>
                <w:b/>
                <w:bCs/>
                <w:color w:val="000000"/>
                <w:szCs w:val="24"/>
                <w:lang w:eastAsia="en-IN" w:bidi="hi-IN"/>
              </w:rPr>
            </w:pPr>
            <w:r w:rsidRPr="00EC54F1">
              <w:rPr>
                <w:rFonts w:ascii="Times New Roman" w:eastAsia="Times New Roman" w:hAnsi="Times New Roman" w:cs="Times New Roman"/>
                <w:b/>
                <w:bCs/>
                <w:color w:val="000000"/>
                <w:szCs w:val="24"/>
                <w:lang w:eastAsia="en-IN" w:bidi="hi-IN"/>
              </w:rPr>
              <w:t>Reason for Selection</w:t>
            </w:r>
          </w:p>
        </w:tc>
      </w:tr>
      <w:tr w:rsidR="00EC54F1" w:rsidRPr="00EC54F1" w14:paraId="7167798D"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046D489F"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Programming Language</w:t>
            </w:r>
          </w:p>
        </w:tc>
        <w:tc>
          <w:tcPr>
            <w:tcW w:w="2710" w:type="dxa"/>
            <w:tcBorders>
              <w:top w:val="nil"/>
              <w:left w:val="nil"/>
              <w:bottom w:val="single" w:sz="4" w:space="0" w:color="auto"/>
              <w:right w:val="single" w:sz="4" w:space="0" w:color="auto"/>
            </w:tcBorders>
            <w:shd w:val="clear" w:color="auto" w:fill="auto"/>
            <w:noWrap/>
            <w:vAlign w:val="center"/>
            <w:hideMark/>
          </w:tcPr>
          <w:p w14:paraId="6F87B42E" w14:textId="77777777" w:rsidR="005F3F47" w:rsidRPr="00EC54F1" w:rsidRDefault="005F3F47" w:rsidP="002677CB">
            <w:pPr>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Kotlin</w:t>
            </w:r>
          </w:p>
        </w:tc>
        <w:tc>
          <w:tcPr>
            <w:tcW w:w="3968" w:type="dxa"/>
            <w:tcBorders>
              <w:top w:val="nil"/>
              <w:left w:val="nil"/>
              <w:bottom w:val="single" w:sz="4" w:space="0" w:color="auto"/>
              <w:right w:val="single" w:sz="4" w:space="0" w:color="auto"/>
            </w:tcBorders>
            <w:shd w:val="clear" w:color="auto" w:fill="auto"/>
            <w:noWrap/>
            <w:vAlign w:val="center"/>
            <w:hideMark/>
          </w:tcPr>
          <w:p w14:paraId="4418404C"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Official language for Android, modern and concise</w:t>
            </w:r>
          </w:p>
        </w:tc>
      </w:tr>
      <w:tr w:rsidR="00EC54F1" w:rsidRPr="00EC54F1" w14:paraId="0D0C132E"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29AEFD2D"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UI Framework</w:t>
            </w:r>
          </w:p>
        </w:tc>
        <w:tc>
          <w:tcPr>
            <w:tcW w:w="2710" w:type="dxa"/>
            <w:tcBorders>
              <w:top w:val="nil"/>
              <w:left w:val="nil"/>
              <w:bottom w:val="single" w:sz="4" w:space="0" w:color="auto"/>
              <w:right w:val="single" w:sz="4" w:space="0" w:color="auto"/>
            </w:tcBorders>
            <w:shd w:val="clear" w:color="auto" w:fill="auto"/>
            <w:noWrap/>
            <w:vAlign w:val="center"/>
            <w:hideMark/>
          </w:tcPr>
          <w:p w14:paraId="39337101"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Jetpack Compose</w:t>
            </w:r>
          </w:p>
        </w:tc>
        <w:tc>
          <w:tcPr>
            <w:tcW w:w="3968" w:type="dxa"/>
            <w:tcBorders>
              <w:top w:val="nil"/>
              <w:left w:val="nil"/>
              <w:bottom w:val="single" w:sz="4" w:space="0" w:color="auto"/>
              <w:right w:val="single" w:sz="4" w:space="0" w:color="auto"/>
            </w:tcBorders>
            <w:shd w:val="clear" w:color="auto" w:fill="auto"/>
            <w:noWrap/>
            <w:vAlign w:val="center"/>
            <w:hideMark/>
          </w:tcPr>
          <w:p w14:paraId="0582FC0C"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Declarative UI, efficient, and recommended by Google</w:t>
            </w:r>
          </w:p>
        </w:tc>
      </w:tr>
      <w:tr w:rsidR="00EC54F1" w:rsidRPr="00EC54F1" w14:paraId="1F3F8493"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234895BE"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Database</w:t>
            </w:r>
          </w:p>
        </w:tc>
        <w:tc>
          <w:tcPr>
            <w:tcW w:w="2710" w:type="dxa"/>
            <w:tcBorders>
              <w:top w:val="nil"/>
              <w:left w:val="nil"/>
              <w:bottom w:val="single" w:sz="4" w:space="0" w:color="auto"/>
              <w:right w:val="single" w:sz="4" w:space="0" w:color="auto"/>
            </w:tcBorders>
            <w:shd w:val="clear" w:color="auto" w:fill="auto"/>
            <w:noWrap/>
            <w:vAlign w:val="center"/>
            <w:hideMark/>
          </w:tcPr>
          <w:p w14:paraId="32A55F2F"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Room Database</w:t>
            </w:r>
          </w:p>
        </w:tc>
        <w:tc>
          <w:tcPr>
            <w:tcW w:w="3968" w:type="dxa"/>
            <w:tcBorders>
              <w:top w:val="nil"/>
              <w:left w:val="nil"/>
              <w:bottom w:val="single" w:sz="4" w:space="0" w:color="auto"/>
              <w:right w:val="single" w:sz="4" w:space="0" w:color="auto"/>
            </w:tcBorders>
            <w:shd w:val="clear" w:color="auto" w:fill="auto"/>
            <w:noWrap/>
            <w:vAlign w:val="center"/>
            <w:hideMark/>
          </w:tcPr>
          <w:p w14:paraId="0D415AA8"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Provides an abstraction over SQLite, supports offline access</w:t>
            </w:r>
          </w:p>
        </w:tc>
      </w:tr>
      <w:tr w:rsidR="00EC54F1" w:rsidRPr="00EC54F1" w14:paraId="2790BE33"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62CDAEF4"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Authentication</w:t>
            </w:r>
          </w:p>
        </w:tc>
        <w:tc>
          <w:tcPr>
            <w:tcW w:w="2710" w:type="dxa"/>
            <w:tcBorders>
              <w:top w:val="nil"/>
              <w:left w:val="nil"/>
              <w:bottom w:val="single" w:sz="4" w:space="0" w:color="auto"/>
              <w:right w:val="single" w:sz="4" w:space="0" w:color="auto"/>
            </w:tcBorders>
            <w:shd w:val="clear" w:color="auto" w:fill="auto"/>
            <w:noWrap/>
            <w:vAlign w:val="center"/>
            <w:hideMark/>
          </w:tcPr>
          <w:p w14:paraId="07BD9F49"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Firebase Authentication</w:t>
            </w:r>
          </w:p>
        </w:tc>
        <w:tc>
          <w:tcPr>
            <w:tcW w:w="3968" w:type="dxa"/>
            <w:tcBorders>
              <w:top w:val="nil"/>
              <w:left w:val="nil"/>
              <w:bottom w:val="single" w:sz="4" w:space="0" w:color="auto"/>
              <w:right w:val="single" w:sz="4" w:space="0" w:color="auto"/>
            </w:tcBorders>
            <w:shd w:val="clear" w:color="auto" w:fill="auto"/>
            <w:noWrap/>
            <w:vAlign w:val="center"/>
            <w:hideMark/>
          </w:tcPr>
          <w:p w14:paraId="1094626E"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Secure and easy-to-implement authentication (Email/Google)</w:t>
            </w:r>
          </w:p>
        </w:tc>
      </w:tr>
      <w:tr w:rsidR="00EC54F1" w:rsidRPr="00EC54F1" w14:paraId="325981A8"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76DD72C1"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Cloud Storage</w:t>
            </w:r>
          </w:p>
        </w:tc>
        <w:tc>
          <w:tcPr>
            <w:tcW w:w="2710" w:type="dxa"/>
            <w:tcBorders>
              <w:top w:val="nil"/>
              <w:left w:val="nil"/>
              <w:bottom w:val="single" w:sz="4" w:space="0" w:color="auto"/>
              <w:right w:val="single" w:sz="4" w:space="0" w:color="auto"/>
            </w:tcBorders>
            <w:shd w:val="clear" w:color="auto" w:fill="auto"/>
            <w:noWrap/>
            <w:vAlign w:val="center"/>
            <w:hideMark/>
          </w:tcPr>
          <w:p w14:paraId="28885A37" w14:textId="66EF0098"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 xml:space="preserve">Firebase </w:t>
            </w:r>
            <w:r w:rsidR="002677CB" w:rsidRPr="00EC54F1">
              <w:rPr>
                <w:rFonts w:ascii="Times New Roman" w:eastAsia="Times New Roman" w:hAnsi="Times New Roman" w:cs="Times New Roman"/>
                <w:color w:val="000000"/>
                <w:lang w:eastAsia="en-IN" w:bidi="hi-IN"/>
              </w:rPr>
              <w:t>Firestore</w:t>
            </w:r>
          </w:p>
        </w:tc>
        <w:tc>
          <w:tcPr>
            <w:tcW w:w="3968" w:type="dxa"/>
            <w:tcBorders>
              <w:top w:val="nil"/>
              <w:left w:val="nil"/>
              <w:bottom w:val="single" w:sz="4" w:space="0" w:color="auto"/>
              <w:right w:val="single" w:sz="4" w:space="0" w:color="auto"/>
            </w:tcBorders>
            <w:shd w:val="clear" w:color="auto" w:fill="auto"/>
            <w:noWrap/>
            <w:vAlign w:val="center"/>
            <w:hideMark/>
          </w:tcPr>
          <w:p w14:paraId="11F9AC73"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Real-time synchronization and cloud backup</w:t>
            </w:r>
          </w:p>
        </w:tc>
      </w:tr>
      <w:tr w:rsidR="00EC54F1" w:rsidRPr="00EC54F1" w14:paraId="13F7912C"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2ECFE79E"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State Management</w:t>
            </w:r>
          </w:p>
        </w:tc>
        <w:tc>
          <w:tcPr>
            <w:tcW w:w="2710" w:type="dxa"/>
            <w:tcBorders>
              <w:top w:val="nil"/>
              <w:left w:val="nil"/>
              <w:bottom w:val="single" w:sz="4" w:space="0" w:color="auto"/>
              <w:right w:val="single" w:sz="4" w:space="0" w:color="auto"/>
            </w:tcBorders>
            <w:shd w:val="clear" w:color="auto" w:fill="auto"/>
            <w:noWrap/>
            <w:vAlign w:val="center"/>
            <w:hideMark/>
          </w:tcPr>
          <w:p w14:paraId="78F56D37" w14:textId="51AAEE6E" w:rsidR="005F3F47" w:rsidRPr="00EC54F1" w:rsidRDefault="002677CB"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View Model</w:t>
            </w:r>
            <w:r w:rsidR="005F3F47" w:rsidRPr="00EC54F1">
              <w:rPr>
                <w:rFonts w:ascii="Times New Roman" w:eastAsia="Times New Roman" w:hAnsi="Times New Roman" w:cs="Times New Roman"/>
                <w:color w:val="000000"/>
                <w:lang w:eastAsia="en-IN" w:bidi="hi-IN"/>
              </w:rPr>
              <w:t xml:space="preserve"> &amp; </w:t>
            </w:r>
            <w:r w:rsidRPr="00EC54F1">
              <w:rPr>
                <w:rFonts w:ascii="Times New Roman" w:eastAsia="Times New Roman" w:hAnsi="Times New Roman" w:cs="Times New Roman"/>
                <w:color w:val="000000"/>
                <w:lang w:eastAsia="en-IN" w:bidi="hi-IN"/>
              </w:rPr>
              <w:t>Live Data</w:t>
            </w:r>
          </w:p>
        </w:tc>
        <w:tc>
          <w:tcPr>
            <w:tcW w:w="3968" w:type="dxa"/>
            <w:tcBorders>
              <w:top w:val="nil"/>
              <w:left w:val="nil"/>
              <w:bottom w:val="single" w:sz="4" w:space="0" w:color="auto"/>
              <w:right w:val="single" w:sz="4" w:space="0" w:color="auto"/>
            </w:tcBorders>
            <w:shd w:val="clear" w:color="auto" w:fill="auto"/>
            <w:noWrap/>
            <w:vAlign w:val="center"/>
            <w:hideMark/>
          </w:tcPr>
          <w:p w14:paraId="7A6BC87E"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Manages UI-related data efficiently</w:t>
            </w:r>
          </w:p>
        </w:tc>
      </w:tr>
      <w:tr w:rsidR="00EC54F1" w:rsidRPr="00EC54F1" w14:paraId="31CC9D80"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1B890128"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Networking</w:t>
            </w:r>
          </w:p>
        </w:tc>
        <w:tc>
          <w:tcPr>
            <w:tcW w:w="2710" w:type="dxa"/>
            <w:tcBorders>
              <w:top w:val="nil"/>
              <w:left w:val="nil"/>
              <w:bottom w:val="single" w:sz="4" w:space="0" w:color="auto"/>
              <w:right w:val="single" w:sz="4" w:space="0" w:color="auto"/>
            </w:tcBorders>
            <w:shd w:val="clear" w:color="auto" w:fill="auto"/>
            <w:noWrap/>
            <w:vAlign w:val="center"/>
            <w:hideMark/>
          </w:tcPr>
          <w:p w14:paraId="71FE0989"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Retrofit</w:t>
            </w:r>
          </w:p>
        </w:tc>
        <w:tc>
          <w:tcPr>
            <w:tcW w:w="3968" w:type="dxa"/>
            <w:tcBorders>
              <w:top w:val="nil"/>
              <w:left w:val="nil"/>
              <w:bottom w:val="single" w:sz="4" w:space="0" w:color="auto"/>
              <w:right w:val="single" w:sz="4" w:space="0" w:color="auto"/>
            </w:tcBorders>
            <w:shd w:val="clear" w:color="auto" w:fill="auto"/>
            <w:noWrap/>
            <w:vAlign w:val="center"/>
            <w:hideMark/>
          </w:tcPr>
          <w:p w14:paraId="39C0BAD7"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Simplifies API calls (e.g., currency conversion API)</w:t>
            </w:r>
          </w:p>
        </w:tc>
      </w:tr>
      <w:tr w:rsidR="00EC54F1" w:rsidRPr="00EC54F1" w14:paraId="0B942B8A"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11C317B6"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Dependency Injection</w:t>
            </w:r>
          </w:p>
        </w:tc>
        <w:tc>
          <w:tcPr>
            <w:tcW w:w="2710" w:type="dxa"/>
            <w:tcBorders>
              <w:top w:val="nil"/>
              <w:left w:val="nil"/>
              <w:bottom w:val="single" w:sz="4" w:space="0" w:color="auto"/>
              <w:right w:val="single" w:sz="4" w:space="0" w:color="auto"/>
            </w:tcBorders>
            <w:shd w:val="clear" w:color="auto" w:fill="auto"/>
            <w:noWrap/>
            <w:vAlign w:val="center"/>
            <w:hideMark/>
          </w:tcPr>
          <w:p w14:paraId="04715D4A"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Hilt (Dagger) / Koin</w:t>
            </w:r>
          </w:p>
        </w:tc>
        <w:tc>
          <w:tcPr>
            <w:tcW w:w="3968" w:type="dxa"/>
            <w:tcBorders>
              <w:top w:val="nil"/>
              <w:left w:val="nil"/>
              <w:bottom w:val="single" w:sz="4" w:space="0" w:color="auto"/>
              <w:right w:val="single" w:sz="4" w:space="0" w:color="auto"/>
            </w:tcBorders>
            <w:shd w:val="clear" w:color="auto" w:fill="auto"/>
            <w:noWrap/>
            <w:vAlign w:val="center"/>
            <w:hideMark/>
          </w:tcPr>
          <w:p w14:paraId="0C148DE4"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Improves modularity and testability</w:t>
            </w:r>
          </w:p>
        </w:tc>
      </w:tr>
      <w:tr w:rsidR="00EC54F1" w:rsidRPr="00EC54F1" w14:paraId="07FEDD29"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4E56FA17"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Background Tasks</w:t>
            </w:r>
          </w:p>
        </w:tc>
        <w:tc>
          <w:tcPr>
            <w:tcW w:w="2710" w:type="dxa"/>
            <w:tcBorders>
              <w:top w:val="nil"/>
              <w:left w:val="nil"/>
              <w:bottom w:val="single" w:sz="4" w:space="0" w:color="auto"/>
              <w:right w:val="single" w:sz="4" w:space="0" w:color="auto"/>
            </w:tcBorders>
            <w:shd w:val="clear" w:color="auto" w:fill="auto"/>
            <w:noWrap/>
            <w:vAlign w:val="center"/>
            <w:hideMark/>
          </w:tcPr>
          <w:p w14:paraId="79C51D98"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Coroutines &amp; Flow</w:t>
            </w:r>
          </w:p>
        </w:tc>
        <w:tc>
          <w:tcPr>
            <w:tcW w:w="3968" w:type="dxa"/>
            <w:tcBorders>
              <w:top w:val="nil"/>
              <w:left w:val="nil"/>
              <w:bottom w:val="single" w:sz="4" w:space="0" w:color="auto"/>
              <w:right w:val="single" w:sz="4" w:space="0" w:color="auto"/>
            </w:tcBorders>
            <w:shd w:val="clear" w:color="auto" w:fill="auto"/>
            <w:noWrap/>
            <w:vAlign w:val="center"/>
            <w:hideMark/>
          </w:tcPr>
          <w:p w14:paraId="1A0D36E0"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Efficient async programming, recommended for Kotlin</w:t>
            </w:r>
          </w:p>
        </w:tc>
      </w:tr>
      <w:tr w:rsidR="00EC54F1" w:rsidRPr="00EC54F1" w14:paraId="753148A1"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577720B2"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Charts &amp; Graphs</w:t>
            </w:r>
          </w:p>
        </w:tc>
        <w:tc>
          <w:tcPr>
            <w:tcW w:w="2710" w:type="dxa"/>
            <w:tcBorders>
              <w:top w:val="nil"/>
              <w:left w:val="nil"/>
              <w:bottom w:val="single" w:sz="4" w:space="0" w:color="auto"/>
              <w:right w:val="single" w:sz="4" w:space="0" w:color="auto"/>
            </w:tcBorders>
            <w:shd w:val="clear" w:color="auto" w:fill="auto"/>
            <w:noWrap/>
            <w:vAlign w:val="center"/>
            <w:hideMark/>
          </w:tcPr>
          <w:p w14:paraId="102E2C5A"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MPAndroidChart</w:t>
            </w:r>
          </w:p>
        </w:tc>
        <w:tc>
          <w:tcPr>
            <w:tcW w:w="3968" w:type="dxa"/>
            <w:tcBorders>
              <w:top w:val="nil"/>
              <w:left w:val="nil"/>
              <w:bottom w:val="single" w:sz="4" w:space="0" w:color="auto"/>
              <w:right w:val="single" w:sz="4" w:space="0" w:color="auto"/>
            </w:tcBorders>
            <w:shd w:val="clear" w:color="auto" w:fill="auto"/>
            <w:noWrap/>
            <w:vAlign w:val="center"/>
            <w:hideMark/>
          </w:tcPr>
          <w:p w14:paraId="56682A72"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Popular library for interactive data visualization</w:t>
            </w:r>
          </w:p>
        </w:tc>
      </w:tr>
      <w:tr w:rsidR="00EC54F1" w:rsidRPr="00EC54F1" w14:paraId="6984DA8A"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7EBC33EF"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Multi-Currency Support</w:t>
            </w:r>
          </w:p>
        </w:tc>
        <w:tc>
          <w:tcPr>
            <w:tcW w:w="2710" w:type="dxa"/>
            <w:tcBorders>
              <w:top w:val="nil"/>
              <w:left w:val="nil"/>
              <w:bottom w:val="single" w:sz="4" w:space="0" w:color="auto"/>
              <w:right w:val="single" w:sz="4" w:space="0" w:color="auto"/>
            </w:tcBorders>
            <w:shd w:val="clear" w:color="auto" w:fill="auto"/>
            <w:noWrap/>
            <w:vAlign w:val="center"/>
            <w:hideMark/>
          </w:tcPr>
          <w:p w14:paraId="152143F3"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Exchange Rate API (e.g., OpenExchangeRates, Fixer.io)</w:t>
            </w:r>
          </w:p>
        </w:tc>
        <w:tc>
          <w:tcPr>
            <w:tcW w:w="3968" w:type="dxa"/>
            <w:tcBorders>
              <w:top w:val="nil"/>
              <w:left w:val="nil"/>
              <w:bottom w:val="single" w:sz="4" w:space="0" w:color="auto"/>
              <w:right w:val="single" w:sz="4" w:space="0" w:color="auto"/>
            </w:tcBorders>
            <w:shd w:val="clear" w:color="auto" w:fill="auto"/>
            <w:noWrap/>
            <w:vAlign w:val="center"/>
            <w:hideMark/>
          </w:tcPr>
          <w:p w14:paraId="383878F3"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Fetches real-time exchange rates for currency conversion</w:t>
            </w:r>
          </w:p>
        </w:tc>
      </w:tr>
      <w:tr w:rsidR="00EC54F1" w:rsidRPr="00EC54F1" w14:paraId="11EA6A72"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28C0DF4A"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Data Export</w:t>
            </w:r>
          </w:p>
        </w:tc>
        <w:tc>
          <w:tcPr>
            <w:tcW w:w="2710" w:type="dxa"/>
            <w:tcBorders>
              <w:top w:val="nil"/>
              <w:left w:val="nil"/>
              <w:bottom w:val="single" w:sz="4" w:space="0" w:color="auto"/>
              <w:right w:val="single" w:sz="4" w:space="0" w:color="auto"/>
            </w:tcBorders>
            <w:shd w:val="clear" w:color="auto" w:fill="auto"/>
            <w:noWrap/>
            <w:vAlign w:val="center"/>
            <w:hideMark/>
          </w:tcPr>
          <w:p w14:paraId="0A42D6BA"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Apache POI / OpenCSV</w:t>
            </w:r>
          </w:p>
        </w:tc>
        <w:tc>
          <w:tcPr>
            <w:tcW w:w="3968" w:type="dxa"/>
            <w:tcBorders>
              <w:top w:val="nil"/>
              <w:left w:val="nil"/>
              <w:bottom w:val="single" w:sz="4" w:space="0" w:color="auto"/>
              <w:right w:val="single" w:sz="4" w:space="0" w:color="auto"/>
            </w:tcBorders>
            <w:shd w:val="clear" w:color="auto" w:fill="auto"/>
            <w:noWrap/>
            <w:vAlign w:val="center"/>
            <w:hideMark/>
          </w:tcPr>
          <w:p w14:paraId="413463EE" w14:textId="77777777"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Enables CSV and PDF export for financial reports</w:t>
            </w:r>
          </w:p>
        </w:tc>
      </w:tr>
      <w:tr w:rsidR="00EC54F1" w:rsidRPr="00EC54F1" w14:paraId="0D21A98A"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690247BE" w14:textId="53BFDCDD" w:rsidR="005F3F47" w:rsidRPr="00EC54F1" w:rsidRDefault="002677CB"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User Preferences</w:t>
            </w:r>
          </w:p>
        </w:tc>
        <w:tc>
          <w:tcPr>
            <w:tcW w:w="2710" w:type="dxa"/>
            <w:tcBorders>
              <w:top w:val="nil"/>
              <w:left w:val="nil"/>
              <w:bottom w:val="single" w:sz="4" w:space="0" w:color="auto"/>
              <w:right w:val="single" w:sz="4" w:space="0" w:color="auto"/>
            </w:tcBorders>
            <w:shd w:val="clear" w:color="auto" w:fill="auto"/>
            <w:noWrap/>
            <w:vAlign w:val="center"/>
            <w:hideMark/>
          </w:tcPr>
          <w:p w14:paraId="178723EF" w14:textId="30ED66DF" w:rsidR="005F3F47" w:rsidRPr="00EC54F1" w:rsidRDefault="005F3F47"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SharedPreferences</w:t>
            </w:r>
          </w:p>
        </w:tc>
        <w:tc>
          <w:tcPr>
            <w:tcW w:w="3968" w:type="dxa"/>
            <w:tcBorders>
              <w:top w:val="nil"/>
              <w:left w:val="nil"/>
              <w:bottom w:val="single" w:sz="4" w:space="0" w:color="auto"/>
              <w:right w:val="single" w:sz="4" w:space="0" w:color="auto"/>
            </w:tcBorders>
            <w:shd w:val="clear" w:color="auto" w:fill="auto"/>
            <w:noWrap/>
            <w:vAlign w:val="center"/>
            <w:hideMark/>
          </w:tcPr>
          <w:p w14:paraId="367A4E7C" w14:textId="4E37F3E9" w:rsidR="005F3F47" w:rsidRPr="00EC54F1" w:rsidRDefault="002677CB"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Saves user setting preferences</w:t>
            </w:r>
          </w:p>
        </w:tc>
      </w:tr>
      <w:tr w:rsidR="002677CB" w:rsidRPr="00EC54F1" w14:paraId="71D8D40C" w14:textId="77777777" w:rsidTr="006C70CB">
        <w:trPr>
          <w:trHeight w:val="288"/>
        </w:trPr>
        <w:tc>
          <w:tcPr>
            <w:tcW w:w="2178" w:type="dxa"/>
            <w:tcBorders>
              <w:top w:val="nil"/>
              <w:left w:val="single" w:sz="4" w:space="0" w:color="auto"/>
              <w:bottom w:val="single" w:sz="4" w:space="0" w:color="auto"/>
              <w:right w:val="single" w:sz="4" w:space="0" w:color="auto"/>
            </w:tcBorders>
            <w:shd w:val="clear" w:color="auto" w:fill="auto"/>
            <w:noWrap/>
            <w:vAlign w:val="center"/>
          </w:tcPr>
          <w:p w14:paraId="56A1E2E7" w14:textId="4311B2B7" w:rsidR="002677CB" w:rsidRPr="00EC54F1" w:rsidRDefault="002677CB"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Push Notifications</w:t>
            </w:r>
          </w:p>
        </w:tc>
        <w:tc>
          <w:tcPr>
            <w:tcW w:w="2710" w:type="dxa"/>
            <w:tcBorders>
              <w:top w:val="nil"/>
              <w:left w:val="nil"/>
              <w:bottom w:val="single" w:sz="4" w:space="0" w:color="auto"/>
              <w:right w:val="single" w:sz="4" w:space="0" w:color="auto"/>
            </w:tcBorders>
            <w:shd w:val="clear" w:color="auto" w:fill="auto"/>
            <w:noWrap/>
            <w:vAlign w:val="center"/>
          </w:tcPr>
          <w:p w14:paraId="1B8AA7CA" w14:textId="169838E1" w:rsidR="002677CB" w:rsidRPr="00EC54F1" w:rsidRDefault="002677CB"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WorkManager</w:t>
            </w:r>
          </w:p>
        </w:tc>
        <w:tc>
          <w:tcPr>
            <w:tcW w:w="3968" w:type="dxa"/>
            <w:tcBorders>
              <w:top w:val="nil"/>
              <w:left w:val="nil"/>
              <w:bottom w:val="single" w:sz="4" w:space="0" w:color="auto"/>
              <w:right w:val="single" w:sz="4" w:space="0" w:color="auto"/>
            </w:tcBorders>
            <w:shd w:val="clear" w:color="auto" w:fill="auto"/>
            <w:noWrap/>
            <w:vAlign w:val="center"/>
          </w:tcPr>
          <w:p w14:paraId="3153AB21" w14:textId="64A4C5BF" w:rsidR="002677CB" w:rsidRPr="00EC54F1" w:rsidRDefault="002677CB"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Sends budget reminders and transaction alerts.</w:t>
            </w:r>
          </w:p>
        </w:tc>
      </w:tr>
      <w:tr w:rsidR="006C70CB" w:rsidRPr="00EC54F1" w14:paraId="4959218B" w14:textId="77777777" w:rsidTr="006C70CB">
        <w:trPr>
          <w:trHeight w:val="288"/>
        </w:trPr>
        <w:tc>
          <w:tcPr>
            <w:tcW w:w="21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228F95" w14:textId="03A4E5AA" w:rsidR="006C70CB" w:rsidRPr="00EC54F1" w:rsidRDefault="006C70CB"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Development Environment</w:t>
            </w:r>
          </w:p>
        </w:tc>
        <w:tc>
          <w:tcPr>
            <w:tcW w:w="2710" w:type="dxa"/>
            <w:tcBorders>
              <w:top w:val="single" w:sz="4" w:space="0" w:color="auto"/>
              <w:left w:val="nil"/>
              <w:bottom w:val="single" w:sz="4" w:space="0" w:color="auto"/>
              <w:right w:val="single" w:sz="4" w:space="0" w:color="auto"/>
            </w:tcBorders>
            <w:shd w:val="clear" w:color="auto" w:fill="auto"/>
            <w:noWrap/>
            <w:vAlign w:val="center"/>
          </w:tcPr>
          <w:p w14:paraId="0FEB4071" w14:textId="0A9B2675" w:rsidR="006C70CB" w:rsidRPr="00EC54F1" w:rsidRDefault="006C70CB"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Android Studios</w:t>
            </w:r>
          </w:p>
        </w:tc>
        <w:tc>
          <w:tcPr>
            <w:tcW w:w="3968" w:type="dxa"/>
            <w:tcBorders>
              <w:top w:val="single" w:sz="4" w:space="0" w:color="auto"/>
              <w:left w:val="nil"/>
              <w:bottom w:val="single" w:sz="4" w:space="0" w:color="auto"/>
              <w:right w:val="single" w:sz="4" w:space="0" w:color="auto"/>
            </w:tcBorders>
            <w:shd w:val="clear" w:color="auto" w:fill="auto"/>
            <w:noWrap/>
            <w:vAlign w:val="center"/>
          </w:tcPr>
          <w:p w14:paraId="4F13E586" w14:textId="2CD9DC52" w:rsidR="006C70CB" w:rsidRPr="00EC54F1" w:rsidRDefault="006C70CB"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Official IDE for Android development, offers a rich set of tools, debugging features, and seamless integration with Android SDK and Kotlin.</w:t>
            </w:r>
          </w:p>
        </w:tc>
      </w:tr>
      <w:tr w:rsidR="00AE44D8" w:rsidRPr="00EC54F1" w14:paraId="11CB8F61" w14:textId="77777777" w:rsidTr="006C70CB">
        <w:trPr>
          <w:trHeight w:val="288"/>
        </w:trPr>
        <w:tc>
          <w:tcPr>
            <w:tcW w:w="21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EAF86" w14:textId="14927D20" w:rsidR="00AE44D8" w:rsidRPr="00EC54F1" w:rsidRDefault="00AE44D8"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Testing</w:t>
            </w:r>
          </w:p>
        </w:tc>
        <w:tc>
          <w:tcPr>
            <w:tcW w:w="2710" w:type="dxa"/>
            <w:tcBorders>
              <w:top w:val="single" w:sz="4" w:space="0" w:color="auto"/>
              <w:left w:val="nil"/>
              <w:bottom w:val="single" w:sz="4" w:space="0" w:color="auto"/>
              <w:right w:val="single" w:sz="4" w:space="0" w:color="auto"/>
            </w:tcBorders>
            <w:shd w:val="clear" w:color="auto" w:fill="auto"/>
            <w:noWrap/>
            <w:vAlign w:val="center"/>
          </w:tcPr>
          <w:p w14:paraId="7FE05070" w14:textId="5F433F2B" w:rsidR="00AE44D8" w:rsidRPr="00EC54F1" w:rsidRDefault="00AE44D8"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JUnit</w:t>
            </w:r>
          </w:p>
        </w:tc>
        <w:tc>
          <w:tcPr>
            <w:tcW w:w="3968" w:type="dxa"/>
            <w:tcBorders>
              <w:top w:val="single" w:sz="4" w:space="0" w:color="auto"/>
              <w:left w:val="nil"/>
              <w:bottom w:val="single" w:sz="4" w:space="0" w:color="auto"/>
              <w:right w:val="single" w:sz="4" w:space="0" w:color="auto"/>
            </w:tcBorders>
            <w:shd w:val="clear" w:color="auto" w:fill="auto"/>
            <w:noWrap/>
            <w:vAlign w:val="center"/>
          </w:tcPr>
          <w:p w14:paraId="5B7AD1B2" w14:textId="3D1BBEA7" w:rsidR="00AE44D8" w:rsidRPr="00EC54F1" w:rsidRDefault="00AE44D8" w:rsidP="002677CB">
            <w:pPr>
              <w:spacing w:after="0"/>
              <w:rPr>
                <w:rFonts w:ascii="Times New Roman" w:eastAsia="Times New Roman" w:hAnsi="Times New Roman" w:cs="Times New Roman"/>
                <w:color w:val="000000"/>
                <w:lang w:eastAsia="en-IN" w:bidi="hi-IN"/>
              </w:rPr>
            </w:pPr>
            <w:r w:rsidRPr="00EC54F1">
              <w:rPr>
                <w:rFonts w:ascii="Times New Roman" w:eastAsia="Times New Roman" w:hAnsi="Times New Roman" w:cs="Times New Roman"/>
                <w:color w:val="000000"/>
                <w:lang w:eastAsia="en-IN" w:bidi="hi-IN"/>
              </w:rPr>
              <w:t>Used for writing unit tests for core business logic. JUnit helps in identifying bugs early, ensures components work independently, and improves overall app stability.</w:t>
            </w:r>
          </w:p>
        </w:tc>
      </w:tr>
    </w:tbl>
    <w:p w14:paraId="1175F8F9" w14:textId="2D7B1CFF" w:rsidR="00A23CA1" w:rsidRPr="00EC54F1" w:rsidRDefault="00A23CA1" w:rsidP="00A23CA1">
      <w:pPr>
        <w:pStyle w:val="Caption"/>
        <w:jc w:val="center"/>
        <w:rPr>
          <w:rFonts w:ascii="Times New Roman" w:hAnsi="Times New Roman" w:cs="Times New Roman"/>
        </w:rPr>
      </w:pPr>
      <w:r w:rsidRPr="00EC54F1">
        <w:rPr>
          <w:rFonts w:ascii="Times New Roman" w:hAnsi="Times New Roman" w:cs="Times New Roman"/>
        </w:rPr>
        <w:t xml:space="preserve">Table </w:t>
      </w:r>
      <w:r w:rsidRPr="00EC54F1">
        <w:rPr>
          <w:rFonts w:ascii="Times New Roman" w:hAnsi="Times New Roman" w:cs="Times New Roman"/>
        </w:rPr>
        <w:fldChar w:fldCharType="begin"/>
      </w:r>
      <w:r w:rsidRPr="00EC54F1">
        <w:rPr>
          <w:rFonts w:ascii="Times New Roman" w:hAnsi="Times New Roman" w:cs="Times New Roman"/>
        </w:rPr>
        <w:instrText xml:space="preserve"> SEQ Table \* ARABIC </w:instrText>
      </w:r>
      <w:r w:rsidRPr="00EC54F1">
        <w:rPr>
          <w:rFonts w:ascii="Times New Roman" w:hAnsi="Times New Roman" w:cs="Times New Roman"/>
        </w:rPr>
        <w:fldChar w:fldCharType="separate"/>
      </w:r>
      <w:r w:rsidR="00FE01C2">
        <w:rPr>
          <w:rFonts w:ascii="Times New Roman" w:hAnsi="Times New Roman" w:cs="Times New Roman"/>
          <w:noProof/>
        </w:rPr>
        <w:t>1</w:t>
      </w:r>
      <w:r w:rsidRPr="00EC54F1">
        <w:rPr>
          <w:rFonts w:ascii="Times New Roman" w:hAnsi="Times New Roman" w:cs="Times New Roman"/>
        </w:rPr>
        <w:fldChar w:fldCharType="end"/>
      </w:r>
      <w:r w:rsidRPr="00EC54F1">
        <w:rPr>
          <w:rFonts w:ascii="Times New Roman" w:hAnsi="Times New Roman" w:cs="Times New Roman"/>
        </w:rPr>
        <w:t xml:space="preserve"> : Tools and Technology</w:t>
      </w:r>
    </w:p>
    <w:p w14:paraId="6443C8D7" w14:textId="77777777" w:rsidR="007F1C6B" w:rsidRPr="00EC54F1" w:rsidRDefault="007F1C6B">
      <w:pPr>
        <w:rPr>
          <w:rFonts w:ascii="Times New Roman" w:hAnsi="Times New Roman" w:cs="Times New Roman"/>
        </w:rPr>
      </w:pPr>
    </w:p>
    <w:p w14:paraId="4A6BD1CC" w14:textId="77777777" w:rsidR="007F1C6B" w:rsidRPr="00EC54F1" w:rsidRDefault="007F1C6B">
      <w:pPr>
        <w:rPr>
          <w:rFonts w:ascii="Times New Roman" w:hAnsi="Times New Roman" w:cs="Times New Roman"/>
        </w:rPr>
      </w:pPr>
    </w:p>
    <w:p w14:paraId="2366D7E6" w14:textId="02225F71" w:rsidR="004F0AB9" w:rsidRPr="00EC54F1" w:rsidRDefault="00000000" w:rsidP="004F0AB9">
      <w:pPr>
        <w:pStyle w:val="Heading1"/>
        <w:spacing w:after="240"/>
        <w:rPr>
          <w:rFonts w:cs="Times New Roman"/>
        </w:rPr>
      </w:pPr>
      <w:bookmarkStart w:id="24" w:name="_Toc196694544"/>
      <w:r w:rsidRPr="00EC54F1">
        <w:rPr>
          <w:rFonts w:cs="Times New Roman"/>
        </w:rPr>
        <w:lastRenderedPageBreak/>
        <w:t>Implementation</w:t>
      </w:r>
      <w:bookmarkEnd w:id="24"/>
    </w:p>
    <w:p w14:paraId="45FCE127" w14:textId="6F6AB2FB" w:rsidR="004F0AB9" w:rsidRPr="00EC54F1" w:rsidRDefault="004F0AB9" w:rsidP="004F0AB9">
      <w:pPr>
        <w:rPr>
          <w:rFonts w:ascii="Times New Roman" w:hAnsi="Times New Roman" w:cs="Times New Roman"/>
        </w:rPr>
      </w:pPr>
      <w:r w:rsidRPr="00EC54F1">
        <w:rPr>
          <w:rFonts w:ascii="Times New Roman" w:hAnsi="Times New Roman" w:cs="Times New Roman"/>
        </w:rPr>
        <w:t xml:space="preserve">In the Implementation chapter of the report, I would detail the process of how your mobile finance tracker app was developed and implemented. This chapter should include technical information, code implementation, design decisions, challenges faced, and how the features were brought to life. </w:t>
      </w:r>
    </w:p>
    <w:p w14:paraId="46DB3806" w14:textId="4DC7F1DD" w:rsidR="004F0AB9" w:rsidRPr="00EC54F1" w:rsidRDefault="005B10BA" w:rsidP="005B10BA">
      <w:pPr>
        <w:pStyle w:val="Heading2"/>
        <w:rPr>
          <w:rFonts w:cs="Times New Roman"/>
        </w:rPr>
      </w:pPr>
      <w:bookmarkStart w:id="25" w:name="_Toc196694545"/>
      <w:r w:rsidRPr="00EC54F1">
        <w:rPr>
          <w:rFonts w:cs="Times New Roman"/>
        </w:rPr>
        <w:t>Front End Development</w:t>
      </w:r>
      <w:r w:rsidR="004F0AB9" w:rsidRPr="00EC54F1">
        <w:rPr>
          <w:rFonts w:cs="Times New Roman"/>
        </w:rPr>
        <w:t xml:space="preserve"> (UI) Implementation</w:t>
      </w:r>
      <w:bookmarkEnd w:id="25"/>
    </w:p>
    <w:p w14:paraId="56004658" w14:textId="77777777" w:rsidR="005B10BA" w:rsidRPr="00EC54F1" w:rsidRDefault="005B10BA" w:rsidP="005B10BA">
      <w:pPr>
        <w:pStyle w:val="Heading3"/>
        <w:rPr>
          <w:rFonts w:cs="Times New Roman"/>
        </w:rPr>
      </w:pPr>
      <w:bookmarkStart w:id="26" w:name="_Toc196694546"/>
      <w:r w:rsidRPr="00EC54F1">
        <w:rPr>
          <w:rFonts w:cs="Times New Roman"/>
        </w:rPr>
        <w:t>Architecture</w:t>
      </w:r>
      <w:bookmarkEnd w:id="26"/>
    </w:p>
    <w:p w14:paraId="72C04147" w14:textId="1AF777BF" w:rsidR="005B10BA" w:rsidRPr="00EC54F1" w:rsidRDefault="005B10BA" w:rsidP="005B10BA">
      <w:pPr>
        <w:spacing w:after="0"/>
        <w:rPr>
          <w:rFonts w:ascii="Times New Roman" w:hAnsi="Times New Roman" w:cs="Times New Roman"/>
        </w:rPr>
      </w:pPr>
      <w:r w:rsidRPr="00EC54F1">
        <w:rPr>
          <w:rFonts w:ascii="Times New Roman" w:hAnsi="Times New Roman" w:cs="Times New Roman"/>
        </w:rPr>
        <w:t>Explain the pattern followed (e.g., MVVM, Clean Architecture).</w:t>
      </w:r>
    </w:p>
    <w:p w14:paraId="6BE88E2F" w14:textId="77777777" w:rsidR="005B10BA" w:rsidRPr="00EC54F1" w:rsidRDefault="005B10BA" w:rsidP="005B10BA">
      <w:pPr>
        <w:pStyle w:val="Heading3"/>
        <w:rPr>
          <w:rFonts w:cs="Times New Roman"/>
        </w:rPr>
      </w:pPr>
      <w:bookmarkStart w:id="27" w:name="_Toc196694547"/>
      <w:r w:rsidRPr="00EC54F1">
        <w:rPr>
          <w:rFonts w:cs="Times New Roman"/>
        </w:rPr>
        <w:t>User Interface Design</w:t>
      </w:r>
      <w:bookmarkEnd w:id="27"/>
    </w:p>
    <w:p w14:paraId="53A381BB" w14:textId="46418967" w:rsidR="005B10BA" w:rsidRPr="00EC54F1" w:rsidRDefault="005B10BA" w:rsidP="005B10BA">
      <w:pPr>
        <w:spacing w:after="0"/>
        <w:rPr>
          <w:rFonts w:ascii="Times New Roman" w:hAnsi="Times New Roman" w:cs="Times New Roman"/>
        </w:rPr>
      </w:pPr>
      <w:r w:rsidRPr="00EC54F1">
        <w:rPr>
          <w:rFonts w:ascii="Times New Roman" w:hAnsi="Times New Roman" w:cs="Times New Roman"/>
        </w:rPr>
        <w:t>Explain the structure of key screens (Home screen, Add Transaction screen, Profile screen, etc.)</w:t>
      </w:r>
    </w:p>
    <w:p w14:paraId="2DCED570" w14:textId="68851A64" w:rsidR="005B10BA" w:rsidRPr="00EC54F1" w:rsidRDefault="005B10BA" w:rsidP="005B10BA">
      <w:pPr>
        <w:spacing w:after="0"/>
        <w:rPr>
          <w:rFonts w:ascii="Times New Roman" w:hAnsi="Times New Roman" w:cs="Times New Roman"/>
        </w:rPr>
      </w:pPr>
      <w:r w:rsidRPr="00EC54F1">
        <w:rPr>
          <w:rFonts w:ascii="Times New Roman" w:hAnsi="Times New Roman" w:cs="Times New Roman"/>
        </w:rPr>
        <w:t>Mention navigation (e.g., Bottom Navigation Bar, Navigation Graph).</w:t>
      </w:r>
    </w:p>
    <w:p w14:paraId="480F8B09" w14:textId="77777777" w:rsidR="005B10BA" w:rsidRPr="00EC54F1" w:rsidRDefault="005B10BA" w:rsidP="005B10BA">
      <w:pPr>
        <w:pStyle w:val="Heading3"/>
        <w:rPr>
          <w:rFonts w:cs="Times New Roman"/>
        </w:rPr>
      </w:pPr>
      <w:bookmarkStart w:id="28" w:name="_Toc196694548"/>
      <w:r w:rsidRPr="00EC54F1">
        <w:rPr>
          <w:rFonts w:cs="Times New Roman"/>
        </w:rPr>
        <w:t>User Input and Validation</w:t>
      </w:r>
      <w:bookmarkEnd w:id="28"/>
    </w:p>
    <w:p w14:paraId="7FF0C866" w14:textId="4E45F2B8" w:rsidR="005B10BA" w:rsidRPr="00EC54F1" w:rsidRDefault="005B10BA" w:rsidP="005B10BA">
      <w:pPr>
        <w:spacing w:after="0"/>
        <w:rPr>
          <w:rFonts w:ascii="Times New Roman" w:hAnsi="Times New Roman" w:cs="Times New Roman"/>
        </w:rPr>
      </w:pPr>
      <w:r w:rsidRPr="00EC54F1">
        <w:rPr>
          <w:rFonts w:ascii="Times New Roman" w:hAnsi="Times New Roman" w:cs="Times New Roman"/>
        </w:rPr>
        <w:t>How you handle forms, validations, and errors in UI.</w:t>
      </w:r>
    </w:p>
    <w:p w14:paraId="69F44650" w14:textId="77777777" w:rsidR="005B10BA" w:rsidRPr="00EC54F1" w:rsidRDefault="005B10BA" w:rsidP="005B10BA">
      <w:pPr>
        <w:pStyle w:val="Heading3"/>
        <w:rPr>
          <w:rFonts w:cs="Times New Roman"/>
        </w:rPr>
      </w:pPr>
      <w:bookmarkStart w:id="29" w:name="_Toc196694549"/>
      <w:r w:rsidRPr="00EC54F1">
        <w:rPr>
          <w:rFonts w:cs="Times New Roman"/>
        </w:rPr>
        <w:t>Important Features/Components</w:t>
      </w:r>
      <w:bookmarkEnd w:id="29"/>
    </w:p>
    <w:p w14:paraId="5B3A4DD1" w14:textId="22F9E0A4" w:rsidR="005B10BA" w:rsidRPr="00EC54F1" w:rsidRDefault="005B10BA" w:rsidP="005B10BA">
      <w:pPr>
        <w:spacing w:after="0"/>
        <w:rPr>
          <w:rFonts w:ascii="Times New Roman" w:hAnsi="Times New Roman" w:cs="Times New Roman"/>
        </w:rPr>
      </w:pPr>
      <w:r w:rsidRPr="00EC54F1">
        <w:rPr>
          <w:rFonts w:ascii="Times New Roman" w:hAnsi="Times New Roman" w:cs="Times New Roman"/>
        </w:rPr>
        <w:t>Go over major features in frontend like:</w:t>
      </w:r>
    </w:p>
    <w:p w14:paraId="66C83433" w14:textId="19461734" w:rsidR="005B10BA" w:rsidRPr="00EC54F1" w:rsidRDefault="005B10BA" w:rsidP="003E15AF">
      <w:pPr>
        <w:pStyle w:val="Heading4"/>
        <w:spacing w:before="0"/>
        <w:rPr>
          <w:rFonts w:ascii="Times New Roman" w:hAnsi="Times New Roman" w:cs="Times New Roman"/>
        </w:rPr>
      </w:pPr>
      <w:bookmarkStart w:id="30" w:name="_Toc196694550"/>
      <w:r w:rsidRPr="00EC54F1">
        <w:rPr>
          <w:rFonts w:ascii="Times New Roman" w:hAnsi="Times New Roman" w:cs="Times New Roman"/>
        </w:rPr>
        <w:t>Google Sign-In</w:t>
      </w:r>
      <w:bookmarkEnd w:id="30"/>
    </w:p>
    <w:p w14:paraId="29876A3C" w14:textId="3F62D8DE" w:rsidR="005B10BA" w:rsidRPr="00EC54F1" w:rsidRDefault="005B10BA" w:rsidP="003E15AF">
      <w:pPr>
        <w:pStyle w:val="Heading4"/>
        <w:spacing w:before="0"/>
        <w:rPr>
          <w:rFonts w:ascii="Times New Roman" w:hAnsi="Times New Roman" w:cs="Times New Roman"/>
        </w:rPr>
      </w:pPr>
      <w:bookmarkStart w:id="31" w:name="_Toc196694551"/>
      <w:r w:rsidRPr="00EC54F1">
        <w:rPr>
          <w:rFonts w:ascii="Times New Roman" w:hAnsi="Times New Roman" w:cs="Times New Roman"/>
        </w:rPr>
        <w:t>Currency selection</w:t>
      </w:r>
      <w:bookmarkEnd w:id="31"/>
    </w:p>
    <w:p w14:paraId="4B03543E" w14:textId="3A2002CE" w:rsidR="005B10BA" w:rsidRPr="00EC54F1" w:rsidRDefault="005B10BA" w:rsidP="003E15AF">
      <w:pPr>
        <w:pStyle w:val="Heading4"/>
        <w:spacing w:before="0"/>
        <w:rPr>
          <w:rFonts w:ascii="Times New Roman" w:hAnsi="Times New Roman" w:cs="Times New Roman"/>
        </w:rPr>
      </w:pPr>
      <w:bookmarkStart w:id="32" w:name="_Toc196694552"/>
      <w:r w:rsidRPr="00EC54F1">
        <w:rPr>
          <w:rFonts w:ascii="Times New Roman" w:hAnsi="Times New Roman" w:cs="Times New Roman"/>
        </w:rPr>
        <w:t>Add Transaction Form</w:t>
      </w:r>
      <w:bookmarkEnd w:id="32"/>
    </w:p>
    <w:p w14:paraId="0469AF0F" w14:textId="3A9AE105" w:rsidR="005B10BA" w:rsidRPr="00EC54F1" w:rsidRDefault="005B10BA" w:rsidP="003E15AF">
      <w:pPr>
        <w:pStyle w:val="Heading4"/>
        <w:spacing w:before="0"/>
        <w:rPr>
          <w:rFonts w:ascii="Times New Roman" w:hAnsi="Times New Roman" w:cs="Times New Roman"/>
        </w:rPr>
      </w:pPr>
      <w:bookmarkStart w:id="33" w:name="_Toc196694553"/>
      <w:r w:rsidRPr="00EC54F1">
        <w:rPr>
          <w:rFonts w:ascii="Times New Roman" w:hAnsi="Times New Roman" w:cs="Times New Roman"/>
        </w:rPr>
        <w:t>Charts and Visualization</w:t>
      </w:r>
      <w:bookmarkEnd w:id="33"/>
    </w:p>
    <w:p w14:paraId="4D4419DD" w14:textId="77777777" w:rsidR="005B10BA" w:rsidRPr="00EC54F1" w:rsidRDefault="005B10BA" w:rsidP="004F0AB9">
      <w:pPr>
        <w:spacing w:after="0"/>
        <w:rPr>
          <w:rFonts w:ascii="Times New Roman" w:hAnsi="Times New Roman" w:cs="Times New Roman"/>
        </w:rPr>
      </w:pPr>
    </w:p>
    <w:p w14:paraId="0327C530" w14:textId="0428D162" w:rsidR="005B10BA" w:rsidRPr="00EC54F1" w:rsidRDefault="005B10BA" w:rsidP="003E15AF">
      <w:pPr>
        <w:pStyle w:val="Heading2"/>
        <w:rPr>
          <w:rFonts w:cs="Times New Roman"/>
        </w:rPr>
      </w:pPr>
      <w:bookmarkStart w:id="34" w:name="_Toc196694554"/>
      <w:r w:rsidRPr="00EC54F1">
        <w:rPr>
          <w:rFonts w:cs="Times New Roman"/>
        </w:rPr>
        <w:t>Back</w:t>
      </w:r>
      <w:r w:rsidR="003E15AF" w:rsidRPr="00EC54F1">
        <w:rPr>
          <w:rFonts w:cs="Times New Roman"/>
        </w:rPr>
        <w:t xml:space="preserve"> </w:t>
      </w:r>
      <w:r w:rsidRPr="00EC54F1">
        <w:rPr>
          <w:rFonts w:cs="Times New Roman"/>
        </w:rPr>
        <w:t>End Development</w:t>
      </w:r>
      <w:bookmarkEnd w:id="34"/>
    </w:p>
    <w:p w14:paraId="50ECD222" w14:textId="77777777" w:rsidR="005B10BA" w:rsidRPr="00EC54F1" w:rsidRDefault="005B10BA" w:rsidP="003E15AF">
      <w:pPr>
        <w:pStyle w:val="Heading3"/>
        <w:rPr>
          <w:rFonts w:cs="Times New Roman"/>
        </w:rPr>
      </w:pPr>
      <w:bookmarkStart w:id="35" w:name="_Toc196694555"/>
      <w:r w:rsidRPr="00EC54F1">
        <w:rPr>
          <w:rFonts w:cs="Times New Roman"/>
        </w:rPr>
        <w:t>Architecture</w:t>
      </w:r>
      <w:bookmarkEnd w:id="35"/>
    </w:p>
    <w:p w14:paraId="28463D17" w14:textId="4B7A443B" w:rsidR="005B10BA" w:rsidRPr="00EC54F1" w:rsidRDefault="005B10BA" w:rsidP="005B10BA">
      <w:pPr>
        <w:spacing w:after="0"/>
        <w:rPr>
          <w:rFonts w:ascii="Times New Roman" w:hAnsi="Times New Roman" w:cs="Times New Roman"/>
        </w:rPr>
      </w:pPr>
      <w:r w:rsidRPr="00EC54F1">
        <w:rPr>
          <w:rFonts w:ascii="Times New Roman" w:hAnsi="Times New Roman" w:cs="Times New Roman"/>
        </w:rPr>
        <w:t>Explain the clean architecture setup on backend side (Repository pattern, Data Sources, etc.)</w:t>
      </w:r>
    </w:p>
    <w:p w14:paraId="79AECD3E" w14:textId="77777777" w:rsidR="005B10BA" w:rsidRPr="00EC54F1" w:rsidRDefault="005B10BA" w:rsidP="003E15AF">
      <w:pPr>
        <w:pStyle w:val="Heading3"/>
        <w:rPr>
          <w:rFonts w:cs="Times New Roman"/>
        </w:rPr>
      </w:pPr>
      <w:bookmarkStart w:id="36" w:name="_Toc196694556"/>
      <w:r w:rsidRPr="00EC54F1">
        <w:rPr>
          <w:rFonts w:cs="Times New Roman"/>
        </w:rPr>
        <w:t>Database Design</w:t>
      </w:r>
      <w:bookmarkEnd w:id="36"/>
    </w:p>
    <w:p w14:paraId="4204BAE2" w14:textId="6FA566C0" w:rsidR="005B10BA" w:rsidRPr="00EC54F1" w:rsidRDefault="005B10BA" w:rsidP="005B10BA">
      <w:pPr>
        <w:spacing w:after="0"/>
        <w:rPr>
          <w:rFonts w:ascii="Times New Roman" w:hAnsi="Times New Roman" w:cs="Times New Roman"/>
        </w:rPr>
      </w:pPr>
      <w:r w:rsidRPr="00EC54F1">
        <w:rPr>
          <w:rFonts w:ascii="Times New Roman" w:hAnsi="Times New Roman" w:cs="Times New Roman"/>
        </w:rPr>
        <w:t>Room Database tables/entities.</w:t>
      </w:r>
    </w:p>
    <w:p w14:paraId="7A5A7617" w14:textId="0B654DCA" w:rsidR="005B10BA" w:rsidRPr="00EC54F1" w:rsidRDefault="005B10BA" w:rsidP="005B10BA">
      <w:pPr>
        <w:spacing w:after="0"/>
        <w:rPr>
          <w:rFonts w:ascii="Times New Roman" w:hAnsi="Times New Roman" w:cs="Times New Roman"/>
        </w:rPr>
      </w:pPr>
      <w:r w:rsidRPr="00EC54F1">
        <w:rPr>
          <w:rFonts w:ascii="Times New Roman" w:hAnsi="Times New Roman" w:cs="Times New Roman"/>
        </w:rPr>
        <w:t>How you structured the local storage.</w:t>
      </w:r>
    </w:p>
    <w:p w14:paraId="23484FC5" w14:textId="6651F318" w:rsidR="005B10BA" w:rsidRPr="00EC54F1" w:rsidRDefault="005B10BA" w:rsidP="003E15AF">
      <w:pPr>
        <w:pStyle w:val="Heading3"/>
        <w:rPr>
          <w:rFonts w:cs="Times New Roman"/>
        </w:rPr>
      </w:pPr>
      <w:bookmarkStart w:id="37" w:name="_Toc196694557"/>
      <w:r w:rsidRPr="00EC54F1">
        <w:rPr>
          <w:rFonts w:cs="Times New Roman"/>
        </w:rPr>
        <w:t>Cloud Integration</w:t>
      </w:r>
      <w:bookmarkEnd w:id="37"/>
    </w:p>
    <w:p w14:paraId="2828F915" w14:textId="08F6C25E" w:rsidR="005B10BA" w:rsidRPr="00EC54F1" w:rsidRDefault="005B10BA" w:rsidP="005B10BA">
      <w:pPr>
        <w:spacing w:after="0"/>
        <w:rPr>
          <w:rFonts w:ascii="Times New Roman" w:hAnsi="Times New Roman" w:cs="Times New Roman"/>
        </w:rPr>
      </w:pPr>
      <w:r w:rsidRPr="00EC54F1">
        <w:rPr>
          <w:rFonts w:ascii="Times New Roman" w:hAnsi="Times New Roman" w:cs="Times New Roman"/>
        </w:rPr>
        <w:t>Firebase Authentication</w:t>
      </w:r>
    </w:p>
    <w:p w14:paraId="46E85D2A" w14:textId="0C44E377" w:rsidR="005B10BA" w:rsidRPr="00EC54F1" w:rsidRDefault="005B10BA" w:rsidP="005B10BA">
      <w:pPr>
        <w:spacing w:after="0"/>
        <w:rPr>
          <w:rFonts w:ascii="Times New Roman" w:hAnsi="Times New Roman" w:cs="Times New Roman"/>
        </w:rPr>
      </w:pPr>
      <w:r w:rsidRPr="00EC54F1">
        <w:rPr>
          <w:rFonts w:ascii="Times New Roman" w:hAnsi="Times New Roman" w:cs="Times New Roman"/>
        </w:rPr>
        <w:t>Firebase Firestore/Realtime Database for sync</w:t>
      </w:r>
    </w:p>
    <w:p w14:paraId="4C95D032" w14:textId="567BC72D" w:rsidR="005B10BA" w:rsidRPr="00EC54F1" w:rsidRDefault="005B10BA" w:rsidP="005B10BA">
      <w:pPr>
        <w:spacing w:after="0"/>
        <w:rPr>
          <w:rFonts w:ascii="Times New Roman" w:hAnsi="Times New Roman" w:cs="Times New Roman"/>
        </w:rPr>
      </w:pPr>
      <w:r w:rsidRPr="00EC54F1">
        <w:rPr>
          <w:rFonts w:ascii="Times New Roman" w:hAnsi="Times New Roman" w:cs="Times New Roman"/>
        </w:rPr>
        <w:t>Explain structure of cloud data.</w:t>
      </w:r>
    </w:p>
    <w:p w14:paraId="55E90B6A" w14:textId="7BE1BC0B" w:rsidR="005B10BA" w:rsidRPr="00EC54F1" w:rsidRDefault="005B10BA" w:rsidP="003E15AF">
      <w:pPr>
        <w:pStyle w:val="Heading3"/>
        <w:rPr>
          <w:rFonts w:cs="Times New Roman"/>
        </w:rPr>
      </w:pPr>
      <w:bookmarkStart w:id="38" w:name="_Toc196694558"/>
      <w:r w:rsidRPr="00EC54F1">
        <w:rPr>
          <w:rFonts w:cs="Times New Roman"/>
        </w:rPr>
        <w:t>API Integration</w:t>
      </w:r>
      <w:bookmarkEnd w:id="38"/>
    </w:p>
    <w:p w14:paraId="089208EA" w14:textId="1F1B34BD" w:rsidR="005B10BA" w:rsidRDefault="005B10BA" w:rsidP="005B10BA">
      <w:pPr>
        <w:spacing w:after="0"/>
        <w:rPr>
          <w:rFonts w:ascii="Times New Roman" w:hAnsi="Times New Roman" w:cs="Times New Roman"/>
        </w:rPr>
      </w:pPr>
      <w:r w:rsidRPr="00EC54F1">
        <w:rPr>
          <w:rFonts w:ascii="Times New Roman" w:hAnsi="Times New Roman" w:cs="Times New Roman"/>
        </w:rPr>
        <w:t>If you're using Retrofit for currency conversion API, explain the setup.</w:t>
      </w:r>
    </w:p>
    <w:p w14:paraId="1D31B616" w14:textId="77777777" w:rsidR="001B07C9" w:rsidRDefault="001B07C9" w:rsidP="005B10BA">
      <w:pPr>
        <w:spacing w:after="0"/>
        <w:rPr>
          <w:rFonts w:ascii="Times New Roman" w:hAnsi="Times New Roman" w:cs="Times New Roman"/>
        </w:rPr>
      </w:pPr>
    </w:p>
    <w:p w14:paraId="3AB544AE" w14:textId="77777777" w:rsidR="001B07C9" w:rsidRPr="00EC54F1" w:rsidRDefault="001B07C9" w:rsidP="005B10BA">
      <w:pPr>
        <w:spacing w:after="0"/>
        <w:rPr>
          <w:rFonts w:ascii="Times New Roman" w:hAnsi="Times New Roman" w:cs="Times New Roman"/>
        </w:rPr>
      </w:pPr>
    </w:p>
    <w:p w14:paraId="1CA68AEC" w14:textId="77777777" w:rsidR="005B10BA" w:rsidRPr="00EC54F1" w:rsidRDefault="005B10BA" w:rsidP="003E15AF">
      <w:pPr>
        <w:pStyle w:val="Heading3"/>
        <w:rPr>
          <w:rFonts w:cs="Times New Roman"/>
        </w:rPr>
      </w:pPr>
      <w:bookmarkStart w:id="39" w:name="_Toc196694559"/>
      <w:r w:rsidRPr="00EC54F1">
        <w:rPr>
          <w:rFonts w:cs="Times New Roman"/>
        </w:rPr>
        <w:lastRenderedPageBreak/>
        <w:t>Important Features</w:t>
      </w:r>
      <w:bookmarkEnd w:id="39"/>
    </w:p>
    <w:p w14:paraId="61EC9DB9" w14:textId="4D6BA2DD" w:rsidR="003E15AF" w:rsidRPr="00EC54F1" w:rsidRDefault="003E15AF" w:rsidP="003E15AF">
      <w:pPr>
        <w:spacing w:after="0"/>
        <w:rPr>
          <w:rFonts w:ascii="Times New Roman" w:hAnsi="Times New Roman" w:cs="Times New Roman"/>
        </w:rPr>
      </w:pPr>
      <w:r w:rsidRPr="00EC54F1">
        <w:rPr>
          <w:rFonts w:ascii="Times New Roman" w:hAnsi="Times New Roman" w:cs="Times New Roman"/>
        </w:rPr>
        <w:t>Go over major features in frontend like:</w:t>
      </w:r>
    </w:p>
    <w:p w14:paraId="3BC62591" w14:textId="0B671CF6" w:rsidR="003E15AF" w:rsidRPr="00EC54F1" w:rsidRDefault="005B10BA" w:rsidP="003E15AF">
      <w:pPr>
        <w:pStyle w:val="Heading4"/>
        <w:spacing w:before="0"/>
        <w:rPr>
          <w:rFonts w:ascii="Times New Roman" w:hAnsi="Times New Roman" w:cs="Times New Roman"/>
        </w:rPr>
      </w:pPr>
      <w:bookmarkStart w:id="40" w:name="_Toc196694560"/>
      <w:r w:rsidRPr="00EC54F1">
        <w:rPr>
          <w:rFonts w:ascii="Times New Roman" w:hAnsi="Times New Roman" w:cs="Times New Roman"/>
        </w:rPr>
        <w:t>Authentication</w:t>
      </w:r>
      <w:bookmarkEnd w:id="40"/>
    </w:p>
    <w:p w14:paraId="47C631A5" w14:textId="4E9E52AC" w:rsidR="005B10BA" w:rsidRPr="00EC54F1" w:rsidRDefault="005B10BA" w:rsidP="003E15AF">
      <w:pPr>
        <w:pStyle w:val="Heading4"/>
        <w:spacing w:before="0"/>
        <w:rPr>
          <w:rFonts w:ascii="Times New Roman" w:hAnsi="Times New Roman" w:cs="Times New Roman"/>
        </w:rPr>
      </w:pPr>
      <w:bookmarkStart w:id="41" w:name="_Toc196694561"/>
      <w:r w:rsidRPr="00EC54F1">
        <w:rPr>
          <w:rFonts w:ascii="Times New Roman" w:hAnsi="Times New Roman" w:cs="Times New Roman"/>
        </w:rPr>
        <w:t>Syncing transactions to Firebase</w:t>
      </w:r>
      <w:bookmarkEnd w:id="41"/>
    </w:p>
    <w:p w14:paraId="196B5F96" w14:textId="7E39D99D" w:rsidR="005B10BA" w:rsidRPr="00EC54F1" w:rsidRDefault="005B10BA" w:rsidP="003E15AF">
      <w:pPr>
        <w:pStyle w:val="Heading4"/>
        <w:spacing w:before="0"/>
        <w:rPr>
          <w:rFonts w:ascii="Times New Roman" w:hAnsi="Times New Roman" w:cs="Times New Roman"/>
        </w:rPr>
      </w:pPr>
      <w:bookmarkStart w:id="42" w:name="_Toc196694562"/>
      <w:r w:rsidRPr="00EC54F1">
        <w:rPr>
          <w:rFonts w:ascii="Times New Roman" w:hAnsi="Times New Roman" w:cs="Times New Roman"/>
        </w:rPr>
        <w:t>Profile data saving</w:t>
      </w:r>
      <w:bookmarkEnd w:id="42"/>
    </w:p>
    <w:p w14:paraId="3909D031" w14:textId="1A366B39" w:rsidR="005B10BA" w:rsidRPr="00EC54F1" w:rsidRDefault="005B10BA" w:rsidP="003E15AF">
      <w:pPr>
        <w:pStyle w:val="Heading4"/>
        <w:spacing w:before="0"/>
        <w:rPr>
          <w:rFonts w:ascii="Times New Roman" w:hAnsi="Times New Roman" w:cs="Times New Roman"/>
        </w:rPr>
      </w:pPr>
      <w:bookmarkStart w:id="43" w:name="_Toc196694563"/>
      <w:r w:rsidRPr="00EC54F1">
        <w:rPr>
          <w:rFonts w:ascii="Times New Roman" w:hAnsi="Times New Roman" w:cs="Times New Roman"/>
        </w:rPr>
        <w:t>Currency conversion fetching</w:t>
      </w:r>
      <w:bookmarkEnd w:id="43"/>
    </w:p>
    <w:p w14:paraId="65985543" w14:textId="7B74293A" w:rsidR="005B10BA" w:rsidRPr="00EC54F1" w:rsidRDefault="005B10BA" w:rsidP="004F0AB9">
      <w:pPr>
        <w:spacing w:after="0"/>
        <w:rPr>
          <w:rFonts w:ascii="Times New Roman" w:hAnsi="Times New Roman" w:cs="Times New Roman"/>
        </w:rPr>
      </w:pPr>
    </w:p>
    <w:p w14:paraId="09E99A52" w14:textId="77777777" w:rsidR="003B68E1" w:rsidRPr="00EC54F1" w:rsidRDefault="00000000">
      <w:pPr>
        <w:rPr>
          <w:rFonts w:ascii="Times New Roman" w:hAnsi="Times New Roman" w:cs="Times New Roman"/>
        </w:rPr>
      </w:pPr>
      <w:r w:rsidRPr="00EC54F1">
        <w:rPr>
          <w:rFonts w:ascii="Times New Roman" w:hAnsi="Times New Roman" w:cs="Times New Roman"/>
        </w:rPr>
        <w:br w:type="page"/>
      </w:r>
    </w:p>
    <w:p w14:paraId="61D1F748" w14:textId="23A37700" w:rsidR="003B68E1" w:rsidRPr="00EC54F1" w:rsidRDefault="00000000" w:rsidP="0028141B">
      <w:pPr>
        <w:pStyle w:val="Heading1"/>
        <w:spacing w:after="240"/>
        <w:rPr>
          <w:rFonts w:cs="Times New Roman"/>
        </w:rPr>
      </w:pPr>
      <w:bookmarkStart w:id="44" w:name="_Toc196694564"/>
      <w:r w:rsidRPr="00EC54F1">
        <w:rPr>
          <w:rFonts w:cs="Times New Roman"/>
        </w:rPr>
        <w:lastRenderedPageBreak/>
        <w:t>Testing and Evaluation</w:t>
      </w:r>
      <w:bookmarkEnd w:id="44"/>
    </w:p>
    <w:p w14:paraId="1078DF92" w14:textId="3143DB25" w:rsidR="003B68E1" w:rsidRPr="00EC54F1" w:rsidRDefault="00375954">
      <w:pPr>
        <w:rPr>
          <w:rFonts w:ascii="Times New Roman" w:hAnsi="Times New Roman" w:cs="Times New Roman"/>
        </w:rPr>
      </w:pPr>
      <w:r w:rsidRPr="00EC54F1">
        <w:rPr>
          <w:rFonts w:ascii="Times New Roman" w:hAnsi="Times New Roman" w:cs="Times New Roman"/>
        </w:rPr>
        <w:t>In your Testing and Evaluation chapter, show how I checked if the app works correctly, is reliable, user-friendly, and meets its goals.</w:t>
      </w:r>
    </w:p>
    <w:p w14:paraId="2E073BF8" w14:textId="77777777" w:rsidR="00375954" w:rsidRPr="00EC54F1" w:rsidRDefault="00375954" w:rsidP="00375954">
      <w:pPr>
        <w:pStyle w:val="Heading2"/>
        <w:rPr>
          <w:rFonts w:cs="Times New Roman"/>
        </w:rPr>
      </w:pPr>
      <w:bookmarkStart w:id="45" w:name="_Toc196694565"/>
      <w:r w:rsidRPr="00EC54F1">
        <w:rPr>
          <w:rFonts w:cs="Times New Roman"/>
        </w:rPr>
        <w:t>System Testing</w:t>
      </w:r>
      <w:bookmarkEnd w:id="45"/>
    </w:p>
    <w:p w14:paraId="669463F2" w14:textId="77777777" w:rsidR="00375954" w:rsidRPr="00EC54F1" w:rsidRDefault="00375954" w:rsidP="00375954">
      <w:pPr>
        <w:pStyle w:val="Heading3"/>
        <w:rPr>
          <w:rFonts w:cs="Times New Roman"/>
        </w:rPr>
      </w:pPr>
      <w:r w:rsidRPr="00EC54F1">
        <w:rPr>
          <w:rFonts w:cs="Times New Roman"/>
        </w:rPr>
        <w:t xml:space="preserve"> </w:t>
      </w:r>
      <w:bookmarkStart w:id="46" w:name="_Toc196694566"/>
      <w:r w:rsidRPr="00EC54F1">
        <w:rPr>
          <w:rFonts w:cs="Times New Roman"/>
        </w:rPr>
        <w:t>Purpose</w:t>
      </w:r>
      <w:bookmarkEnd w:id="46"/>
    </w:p>
    <w:p w14:paraId="65CB265C" w14:textId="77777777" w:rsidR="00375954" w:rsidRPr="00EC54F1" w:rsidRDefault="00375954" w:rsidP="00375954">
      <w:pPr>
        <w:pStyle w:val="Heading3"/>
        <w:rPr>
          <w:rFonts w:cs="Times New Roman"/>
        </w:rPr>
      </w:pPr>
      <w:r w:rsidRPr="00EC54F1">
        <w:rPr>
          <w:rFonts w:cs="Times New Roman"/>
        </w:rPr>
        <w:t xml:space="preserve"> </w:t>
      </w:r>
      <w:bookmarkStart w:id="47" w:name="_Toc196694567"/>
      <w:r w:rsidRPr="00EC54F1">
        <w:rPr>
          <w:rFonts w:cs="Times New Roman"/>
        </w:rPr>
        <w:t>Unit Testing</w:t>
      </w:r>
      <w:bookmarkEnd w:id="47"/>
    </w:p>
    <w:p w14:paraId="3D8B8365" w14:textId="77777777" w:rsidR="00375954" w:rsidRPr="00EC54F1" w:rsidRDefault="00375954" w:rsidP="00375954">
      <w:pPr>
        <w:pStyle w:val="Heading3"/>
        <w:rPr>
          <w:rFonts w:cs="Times New Roman"/>
        </w:rPr>
      </w:pPr>
      <w:r w:rsidRPr="00EC54F1">
        <w:rPr>
          <w:rFonts w:cs="Times New Roman"/>
        </w:rPr>
        <w:t xml:space="preserve"> </w:t>
      </w:r>
      <w:bookmarkStart w:id="48" w:name="_Toc196694568"/>
      <w:r w:rsidRPr="00EC54F1">
        <w:rPr>
          <w:rFonts w:cs="Times New Roman"/>
        </w:rPr>
        <w:t>Integration Testing</w:t>
      </w:r>
      <w:bookmarkEnd w:id="48"/>
    </w:p>
    <w:p w14:paraId="2C3C89B7" w14:textId="77777777" w:rsidR="00375954" w:rsidRPr="00EC54F1" w:rsidRDefault="00375954" w:rsidP="00375954">
      <w:pPr>
        <w:pStyle w:val="Heading3"/>
        <w:rPr>
          <w:rFonts w:cs="Times New Roman"/>
        </w:rPr>
      </w:pPr>
      <w:r w:rsidRPr="00EC54F1">
        <w:rPr>
          <w:rFonts w:cs="Times New Roman"/>
        </w:rPr>
        <w:t xml:space="preserve"> </w:t>
      </w:r>
      <w:bookmarkStart w:id="49" w:name="_Toc196694569"/>
      <w:r w:rsidRPr="00EC54F1">
        <w:rPr>
          <w:rFonts w:cs="Times New Roman"/>
        </w:rPr>
        <w:t>Manual Testing</w:t>
      </w:r>
      <w:bookmarkEnd w:id="49"/>
    </w:p>
    <w:p w14:paraId="297C0B05" w14:textId="77777777" w:rsidR="00375954" w:rsidRPr="00EC54F1" w:rsidRDefault="00375954" w:rsidP="00375954">
      <w:pPr>
        <w:pStyle w:val="Heading3"/>
        <w:rPr>
          <w:rFonts w:cs="Times New Roman"/>
        </w:rPr>
      </w:pPr>
      <w:r w:rsidRPr="00EC54F1">
        <w:rPr>
          <w:rFonts w:cs="Times New Roman"/>
        </w:rPr>
        <w:t xml:space="preserve"> </w:t>
      </w:r>
      <w:bookmarkStart w:id="50" w:name="_Toc196694570"/>
      <w:r w:rsidRPr="00EC54F1">
        <w:rPr>
          <w:rFonts w:cs="Times New Roman"/>
        </w:rPr>
        <w:t>Test Cases</w:t>
      </w:r>
      <w:bookmarkEnd w:id="50"/>
    </w:p>
    <w:p w14:paraId="6D8364BD" w14:textId="7E25A39E" w:rsidR="00375954" w:rsidRPr="00EC54F1" w:rsidRDefault="00375954" w:rsidP="00375954">
      <w:pPr>
        <w:pStyle w:val="Heading3"/>
        <w:rPr>
          <w:rFonts w:cs="Times New Roman"/>
        </w:rPr>
      </w:pPr>
      <w:r w:rsidRPr="00EC54F1">
        <w:rPr>
          <w:rFonts w:cs="Times New Roman"/>
        </w:rPr>
        <w:t xml:space="preserve"> </w:t>
      </w:r>
      <w:bookmarkStart w:id="51" w:name="_Toc196694571"/>
      <w:r w:rsidRPr="00EC54F1">
        <w:rPr>
          <w:rFonts w:cs="Times New Roman"/>
        </w:rPr>
        <w:t>Test coverage</w:t>
      </w:r>
      <w:bookmarkEnd w:id="51"/>
    </w:p>
    <w:p w14:paraId="5814ACA5" w14:textId="77777777" w:rsidR="00375954" w:rsidRPr="00EC54F1" w:rsidRDefault="00375954" w:rsidP="00375954">
      <w:pPr>
        <w:pStyle w:val="Heading2"/>
        <w:rPr>
          <w:rFonts w:cs="Times New Roman"/>
        </w:rPr>
      </w:pPr>
      <w:bookmarkStart w:id="52" w:name="_Toc196694572"/>
      <w:r w:rsidRPr="00EC54F1">
        <w:rPr>
          <w:rFonts w:cs="Times New Roman"/>
        </w:rPr>
        <w:t>Usability Testing</w:t>
      </w:r>
      <w:bookmarkEnd w:id="52"/>
    </w:p>
    <w:p w14:paraId="2C301FE4" w14:textId="77777777" w:rsidR="00375954" w:rsidRPr="00EC54F1" w:rsidRDefault="00375954" w:rsidP="00375954">
      <w:pPr>
        <w:pStyle w:val="Heading3"/>
        <w:rPr>
          <w:rFonts w:cs="Times New Roman"/>
        </w:rPr>
      </w:pPr>
      <w:r w:rsidRPr="00EC54F1">
        <w:rPr>
          <w:rFonts w:cs="Times New Roman"/>
        </w:rPr>
        <w:t xml:space="preserve"> </w:t>
      </w:r>
      <w:bookmarkStart w:id="53" w:name="_Toc196694573"/>
      <w:r w:rsidRPr="00EC54F1">
        <w:rPr>
          <w:rFonts w:cs="Times New Roman"/>
        </w:rPr>
        <w:t>Purpose</w:t>
      </w:r>
      <w:bookmarkEnd w:id="53"/>
    </w:p>
    <w:p w14:paraId="4D444186" w14:textId="77777777" w:rsidR="00375954" w:rsidRPr="00EC54F1" w:rsidRDefault="00375954" w:rsidP="00375954">
      <w:pPr>
        <w:pStyle w:val="Heading3"/>
        <w:rPr>
          <w:rFonts w:cs="Times New Roman"/>
        </w:rPr>
      </w:pPr>
      <w:r w:rsidRPr="00EC54F1">
        <w:rPr>
          <w:rFonts w:cs="Times New Roman"/>
        </w:rPr>
        <w:t xml:space="preserve"> </w:t>
      </w:r>
      <w:bookmarkStart w:id="54" w:name="_Toc196694574"/>
      <w:r w:rsidRPr="00EC54F1">
        <w:rPr>
          <w:rFonts w:cs="Times New Roman"/>
        </w:rPr>
        <w:t>Recruiment and Orientation</w:t>
      </w:r>
      <w:bookmarkEnd w:id="54"/>
    </w:p>
    <w:p w14:paraId="4E928766" w14:textId="77777777" w:rsidR="00375954" w:rsidRPr="00EC54F1" w:rsidRDefault="00375954" w:rsidP="00375954">
      <w:pPr>
        <w:pStyle w:val="Heading3"/>
        <w:rPr>
          <w:rFonts w:cs="Times New Roman"/>
        </w:rPr>
      </w:pPr>
      <w:r w:rsidRPr="00EC54F1">
        <w:rPr>
          <w:rFonts w:cs="Times New Roman"/>
        </w:rPr>
        <w:t xml:space="preserve"> </w:t>
      </w:r>
      <w:bookmarkStart w:id="55" w:name="_Toc196694575"/>
      <w:r w:rsidRPr="00EC54F1">
        <w:rPr>
          <w:rFonts w:cs="Times New Roman"/>
        </w:rPr>
        <w:t>Introduction to the App and Display of Diff screens</w:t>
      </w:r>
      <w:bookmarkEnd w:id="55"/>
    </w:p>
    <w:p w14:paraId="66612619" w14:textId="77777777" w:rsidR="00375954" w:rsidRPr="00EC54F1" w:rsidRDefault="00375954" w:rsidP="00375954">
      <w:pPr>
        <w:pStyle w:val="Heading3"/>
        <w:rPr>
          <w:rFonts w:cs="Times New Roman"/>
        </w:rPr>
      </w:pPr>
      <w:r w:rsidRPr="00EC54F1">
        <w:rPr>
          <w:rFonts w:cs="Times New Roman"/>
        </w:rPr>
        <w:t xml:space="preserve"> </w:t>
      </w:r>
      <w:bookmarkStart w:id="56" w:name="_Toc196694576"/>
      <w:r w:rsidRPr="00EC54F1">
        <w:rPr>
          <w:rFonts w:cs="Times New Roman"/>
        </w:rPr>
        <w:t>Usability Testing Scenario</w:t>
      </w:r>
      <w:bookmarkEnd w:id="56"/>
    </w:p>
    <w:p w14:paraId="37FF8950" w14:textId="77777777" w:rsidR="00375954" w:rsidRPr="00EC54F1" w:rsidRDefault="00375954" w:rsidP="00375954">
      <w:pPr>
        <w:pStyle w:val="Heading4"/>
        <w:spacing w:before="0"/>
        <w:rPr>
          <w:rFonts w:ascii="Times New Roman" w:hAnsi="Times New Roman" w:cs="Times New Roman"/>
        </w:rPr>
      </w:pPr>
      <w:r w:rsidRPr="00EC54F1">
        <w:rPr>
          <w:rFonts w:ascii="Times New Roman" w:hAnsi="Times New Roman" w:cs="Times New Roman"/>
        </w:rPr>
        <w:t xml:space="preserve">  </w:t>
      </w:r>
      <w:bookmarkStart w:id="57" w:name="_Toc196694577"/>
      <w:r w:rsidRPr="00EC54F1">
        <w:rPr>
          <w:rFonts w:ascii="Times New Roman" w:hAnsi="Times New Roman" w:cs="Times New Roman"/>
        </w:rPr>
        <w:t>Initial App Exploration and Profile Setup</w:t>
      </w:r>
      <w:bookmarkEnd w:id="57"/>
    </w:p>
    <w:p w14:paraId="6143A20B" w14:textId="77777777" w:rsidR="00375954" w:rsidRPr="00EC54F1" w:rsidRDefault="00375954" w:rsidP="00375954">
      <w:pPr>
        <w:pStyle w:val="Heading4"/>
        <w:spacing w:before="0"/>
        <w:rPr>
          <w:rFonts w:ascii="Times New Roman" w:hAnsi="Times New Roman" w:cs="Times New Roman"/>
        </w:rPr>
      </w:pPr>
      <w:r w:rsidRPr="00EC54F1">
        <w:rPr>
          <w:rFonts w:ascii="Times New Roman" w:hAnsi="Times New Roman" w:cs="Times New Roman"/>
        </w:rPr>
        <w:t xml:space="preserve">  </w:t>
      </w:r>
      <w:bookmarkStart w:id="58" w:name="_Toc196694578"/>
      <w:r w:rsidRPr="00EC54F1">
        <w:rPr>
          <w:rFonts w:ascii="Times New Roman" w:hAnsi="Times New Roman" w:cs="Times New Roman"/>
        </w:rPr>
        <w:t>Adding and Categorizing Expenses</w:t>
      </w:r>
      <w:bookmarkEnd w:id="58"/>
      <w:r w:rsidRPr="00EC54F1">
        <w:rPr>
          <w:rFonts w:ascii="Times New Roman" w:hAnsi="Times New Roman" w:cs="Times New Roman"/>
        </w:rPr>
        <w:t xml:space="preserve"> </w:t>
      </w:r>
    </w:p>
    <w:p w14:paraId="7AAC73FB" w14:textId="77777777" w:rsidR="00375954" w:rsidRPr="00EC54F1" w:rsidRDefault="00375954" w:rsidP="00375954">
      <w:pPr>
        <w:pStyle w:val="Heading4"/>
        <w:spacing w:before="0"/>
        <w:rPr>
          <w:rFonts w:ascii="Times New Roman" w:hAnsi="Times New Roman" w:cs="Times New Roman"/>
        </w:rPr>
      </w:pPr>
      <w:r w:rsidRPr="00EC54F1">
        <w:rPr>
          <w:rFonts w:ascii="Times New Roman" w:hAnsi="Times New Roman" w:cs="Times New Roman"/>
        </w:rPr>
        <w:t xml:space="preserve">  </w:t>
      </w:r>
      <w:bookmarkStart w:id="59" w:name="_Toc196694579"/>
      <w:r w:rsidRPr="00EC54F1">
        <w:rPr>
          <w:rFonts w:ascii="Times New Roman" w:hAnsi="Times New Roman" w:cs="Times New Roman"/>
        </w:rPr>
        <w:t>Setting and Monitoring Budget Goals</w:t>
      </w:r>
      <w:bookmarkEnd w:id="59"/>
    </w:p>
    <w:p w14:paraId="44EA6B48" w14:textId="77777777" w:rsidR="00375954" w:rsidRPr="00EC54F1" w:rsidRDefault="00375954" w:rsidP="00375954">
      <w:pPr>
        <w:pStyle w:val="Heading4"/>
        <w:spacing w:before="0"/>
        <w:rPr>
          <w:rFonts w:ascii="Times New Roman" w:hAnsi="Times New Roman" w:cs="Times New Roman"/>
        </w:rPr>
      </w:pPr>
      <w:r w:rsidRPr="00EC54F1">
        <w:rPr>
          <w:rFonts w:ascii="Times New Roman" w:hAnsi="Times New Roman" w:cs="Times New Roman"/>
        </w:rPr>
        <w:t xml:space="preserve">  </w:t>
      </w:r>
      <w:bookmarkStart w:id="60" w:name="_Toc196694580"/>
      <w:r w:rsidRPr="00EC54F1">
        <w:rPr>
          <w:rFonts w:ascii="Times New Roman" w:hAnsi="Times New Roman" w:cs="Times New Roman"/>
        </w:rPr>
        <w:t>Visualizing Transactions and Budget Trends</w:t>
      </w:r>
      <w:bookmarkEnd w:id="60"/>
      <w:r w:rsidRPr="00EC54F1">
        <w:rPr>
          <w:rFonts w:ascii="Times New Roman" w:hAnsi="Times New Roman" w:cs="Times New Roman"/>
        </w:rPr>
        <w:t xml:space="preserve"> </w:t>
      </w:r>
    </w:p>
    <w:p w14:paraId="70226FD0" w14:textId="77777777" w:rsidR="00375954" w:rsidRPr="00EC54F1" w:rsidRDefault="00375954" w:rsidP="00375954">
      <w:pPr>
        <w:pStyle w:val="Heading4"/>
        <w:spacing w:before="0"/>
        <w:rPr>
          <w:rFonts w:ascii="Times New Roman" w:hAnsi="Times New Roman" w:cs="Times New Roman"/>
        </w:rPr>
      </w:pPr>
      <w:r w:rsidRPr="00EC54F1">
        <w:rPr>
          <w:rFonts w:ascii="Times New Roman" w:hAnsi="Times New Roman" w:cs="Times New Roman"/>
        </w:rPr>
        <w:t xml:space="preserve">  </w:t>
      </w:r>
      <w:bookmarkStart w:id="61" w:name="_Toc196694581"/>
      <w:r w:rsidRPr="00EC54F1">
        <w:rPr>
          <w:rFonts w:ascii="Times New Roman" w:hAnsi="Times New Roman" w:cs="Times New Roman"/>
        </w:rPr>
        <w:t>Managing Multiple User Profiles</w:t>
      </w:r>
      <w:bookmarkEnd w:id="61"/>
    </w:p>
    <w:p w14:paraId="7428636A" w14:textId="77777777" w:rsidR="00375954" w:rsidRPr="00EC54F1" w:rsidRDefault="00375954" w:rsidP="00375954">
      <w:pPr>
        <w:pStyle w:val="Heading4"/>
        <w:spacing w:before="0"/>
        <w:rPr>
          <w:rFonts w:ascii="Times New Roman" w:hAnsi="Times New Roman" w:cs="Times New Roman"/>
        </w:rPr>
      </w:pPr>
      <w:r w:rsidRPr="00EC54F1">
        <w:rPr>
          <w:rFonts w:ascii="Times New Roman" w:hAnsi="Times New Roman" w:cs="Times New Roman"/>
        </w:rPr>
        <w:t xml:space="preserve">  </w:t>
      </w:r>
      <w:bookmarkStart w:id="62" w:name="_Toc196694582"/>
      <w:r w:rsidRPr="00EC54F1">
        <w:rPr>
          <w:rFonts w:ascii="Times New Roman" w:hAnsi="Times New Roman" w:cs="Times New Roman"/>
        </w:rPr>
        <w:t>Using Pre-Purchase Features</w:t>
      </w:r>
      <w:bookmarkEnd w:id="62"/>
      <w:r w:rsidRPr="00EC54F1">
        <w:rPr>
          <w:rFonts w:ascii="Times New Roman" w:hAnsi="Times New Roman" w:cs="Times New Roman"/>
        </w:rPr>
        <w:t xml:space="preserve"> </w:t>
      </w:r>
    </w:p>
    <w:p w14:paraId="19E1063C" w14:textId="4C7AC63A" w:rsidR="00375954" w:rsidRPr="00EC54F1" w:rsidRDefault="00375954" w:rsidP="00375954">
      <w:pPr>
        <w:pStyle w:val="Heading3"/>
        <w:rPr>
          <w:rFonts w:cs="Times New Roman"/>
        </w:rPr>
      </w:pPr>
      <w:r w:rsidRPr="00EC54F1">
        <w:rPr>
          <w:rFonts w:cs="Times New Roman"/>
        </w:rPr>
        <w:t xml:space="preserve"> </w:t>
      </w:r>
      <w:bookmarkStart w:id="63" w:name="_Toc196694583"/>
      <w:r w:rsidRPr="00EC54F1">
        <w:rPr>
          <w:rFonts w:cs="Times New Roman"/>
        </w:rPr>
        <w:t>Study Result</w:t>
      </w:r>
      <w:bookmarkEnd w:id="63"/>
    </w:p>
    <w:p w14:paraId="3360C9C0" w14:textId="51683F31" w:rsidR="00375954" w:rsidRPr="00EC54F1" w:rsidRDefault="00375954">
      <w:pPr>
        <w:rPr>
          <w:rFonts w:ascii="Times New Roman" w:hAnsi="Times New Roman" w:cs="Times New Roman"/>
        </w:rPr>
      </w:pPr>
    </w:p>
    <w:p w14:paraId="713F78EB" w14:textId="77777777" w:rsidR="00375954" w:rsidRPr="00EC54F1" w:rsidRDefault="00375954">
      <w:pPr>
        <w:rPr>
          <w:rFonts w:ascii="Times New Roman" w:hAnsi="Times New Roman" w:cs="Times New Roman"/>
        </w:rPr>
      </w:pPr>
    </w:p>
    <w:p w14:paraId="6E1C3BBD" w14:textId="77777777" w:rsidR="00375954" w:rsidRDefault="00375954">
      <w:pPr>
        <w:rPr>
          <w:rFonts w:ascii="Times New Roman" w:hAnsi="Times New Roman" w:cs="Times New Roman"/>
        </w:rPr>
      </w:pPr>
    </w:p>
    <w:p w14:paraId="48907DF8" w14:textId="77777777" w:rsidR="001B07C9" w:rsidRPr="00EC54F1" w:rsidRDefault="001B07C9">
      <w:pPr>
        <w:rPr>
          <w:rFonts w:ascii="Times New Roman" w:hAnsi="Times New Roman" w:cs="Times New Roman"/>
        </w:rPr>
      </w:pPr>
    </w:p>
    <w:p w14:paraId="6A5E40E4" w14:textId="77777777" w:rsidR="00375954" w:rsidRPr="00EC54F1" w:rsidRDefault="00375954">
      <w:pPr>
        <w:rPr>
          <w:rFonts w:ascii="Times New Roman" w:hAnsi="Times New Roman" w:cs="Times New Roman"/>
        </w:rPr>
      </w:pPr>
    </w:p>
    <w:p w14:paraId="23B705B3" w14:textId="375EB3F2" w:rsidR="003B68E1" w:rsidRPr="00EC54F1" w:rsidRDefault="00000000" w:rsidP="00046227">
      <w:pPr>
        <w:pStyle w:val="Heading1"/>
        <w:spacing w:after="240"/>
        <w:rPr>
          <w:rFonts w:cs="Times New Roman"/>
        </w:rPr>
      </w:pPr>
      <w:bookmarkStart w:id="64" w:name="_Toc196694584"/>
      <w:r w:rsidRPr="00EC54F1">
        <w:rPr>
          <w:rFonts w:cs="Times New Roman"/>
        </w:rPr>
        <w:lastRenderedPageBreak/>
        <w:t>Challenges and Solutions</w:t>
      </w:r>
      <w:bookmarkEnd w:id="64"/>
    </w:p>
    <w:p w14:paraId="0B64CAF5" w14:textId="690CAF70" w:rsidR="00046227" w:rsidRPr="00EC54F1" w:rsidRDefault="00046227">
      <w:pPr>
        <w:rPr>
          <w:rFonts w:ascii="Times New Roman" w:hAnsi="Times New Roman" w:cs="Times New Roman"/>
        </w:rPr>
      </w:pPr>
      <w:r w:rsidRPr="00EC54F1">
        <w:rPr>
          <w:rFonts w:ascii="Times New Roman" w:hAnsi="Times New Roman" w:cs="Times New Roman"/>
        </w:rPr>
        <w:t>Explain that during the development of the application, various technical, design, and user-experience challenges were encountered, and how they were addressed.</w:t>
      </w:r>
    </w:p>
    <w:p w14:paraId="34BA29D7" w14:textId="1BB9B8BF" w:rsidR="00046227" w:rsidRPr="00EC54F1" w:rsidRDefault="00046227" w:rsidP="00046227">
      <w:pPr>
        <w:pStyle w:val="Heading2"/>
        <w:rPr>
          <w:rFonts w:cs="Times New Roman"/>
        </w:rPr>
      </w:pPr>
      <w:bookmarkStart w:id="65" w:name="_Toc196694585"/>
      <w:r w:rsidRPr="00EC54F1">
        <w:rPr>
          <w:rFonts w:cs="Times New Roman"/>
        </w:rPr>
        <w:t>Technical Challenges</w:t>
      </w:r>
      <w:bookmarkEnd w:id="65"/>
    </w:p>
    <w:p w14:paraId="49C61B40" w14:textId="53CFEC68" w:rsidR="00046227" w:rsidRPr="00EC54F1" w:rsidRDefault="00046227" w:rsidP="00046227">
      <w:pPr>
        <w:pStyle w:val="Heading2"/>
        <w:rPr>
          <w:rFonts w:cs="Times New Roman"/>
        </w:rPr>
      </w:pPr>
      <w:bookmarkStart w:id="66" w:name="_Toc196694586"/>
      <w:r w:rsidRPr="00EC54F1">
        <w:rPr>
          <w:rFonts w:cs="Times New Roman"/>
        </w:rPr>
        <w:t>UI/UX Challenges</w:t>
      </w:r>
      <w:bookmarkEnd w:id="66"/>
    </w:p>
    <w:p w14:paraId="0F35F289" w14:textId="65BEFFE7" w:rsidR="00046227" w:rsidRPr="00EC54F1" w:rsidRDefault="00046227" w:rsidP="00046227">
      <w:pPr>
        <w:pStyle w:val="Heading2"/>
        <w:rPr>
          <w:rFonts w:cs="Times New Roman"/>
        </w:rPr>
      </w:pPr>
      <w:bookmarkStart w:id="67" w:name="_Toc196694587"/>
      <w:r w:rsidRPr="00EC54F1">
        <w:rPr>
          <w:rFonts w:cs="Times New Roman"/>
        </w:rPr>
        <w:t>Performance Challenges</w:t>
      </w:r>
      <w:bookmarkEnd w:id="67"/>
    </w:p>
    <w:p w14:paraId="2FB83A37" w14:textId="47E353F1" w:rsidR="00046227" w:rsidRPr="00EC54F1" w:rsidRDefault="00046227" w:rsidP="00046227">
      <w:pPr>
        <w:pStyle w:val="Heading2"/>
        <w:rPr>
          <w:rFonts w:cs="Times New Roman"/>
        </w:rPr>
      </w:pPr>
      <w:bookmarkStart w:id="68" w:name="_Toc196694588"/>
      <w:r w:rsidRPr="00EC54F1">
        <w:rPr>
          <w:rFonts w:cs="Times New Roman"/>
        </w:rPr>
        <w:t>Testing Challenges</w:t>
      </w:r>
      <w:bookmarkEnd w:id="68"/>
    </w:p>
    <w:p w14:paraId="3F625DF3" w14:textId="77777777" w:rsidR="003B68E1" w:rsidRPr="00EC54F1" w:rsidRDefault="00000000">
      <w:pPr>
        <w:rPr>
          <w:rFonts w:ascii="Times New Roman" w:hAnsi="Times New Roman" w:cs="Times New Roman"/>
        </w:rPr>
      </w:pPr>
      <w:r w:rsidRPr="00EC54F1">
        <w:rPr>
          <w:rFonts w:ascii="Times New Roman" w:hAnsi="Times New Roman" w:cs="Times New Roman"/>
        </w:rPr>
        <w:br w:type="page"/>
      </w:r>
    </w:p>
    <w:p w14:paraId="3BBAF66A" w14:textId="0DF0EEAF" w:rsidR="003B68E1" w:rsidRPr="00EC54F1" w:rsidRDefault="00000000" w:rsidP="0028141B">
      <w:pPr>
        <w:pStyle w:val="Heading1"/>
        <w:spacing w:after="240"/>
        <w:rPr>
          <w:rFonts w:cs="Times New Roman"/>
        </w:rPr>
      </w:pPr>
      <w:bookmarkStart w:id="69" w:name="_Toc196694589"/>
      <w:r w:rsidRPr="00EC54F1">
        <w:rPr>
          <w:rFonts w:cs="Times New Roman"/>
        </w:rPr>
        <w:lastRenderedPageBreak/>
        <w:t>Future Work</w:t>
      </w:r>
      <w:bookmarkEnd w:id="69"/>
    </w:p>
    <w:p w14:paraId="1366DC7A" w14:textId="06A10E89" w:rsidR="00E65906" w:rsidRPr="00EC54F1" w:rsidRDefault="00E65906" w:rsidP="00E65906">
      <w:pPr>
        <w:rPr>
          <w:rFonts w:ascii="Times New Roman" w:hAnsi="Times New Roman" w:cs="Times New Roman"/>
        </w:rPr>
      </w:pPr>
      <w:r w:rsidRPr="00EC54F1">
        <w:rPr>
          <w:rFonts w:ascii="Times New Roman" w:hAnsi="Times New Roman" w:cs="Times New Roman"/>
        </w:rPr>
        <w:t>Briefly explain that while the app achieves its core goals, there are many opportunities for enhancement based on feedback, new technology, and evolving user needs.</w:t>
      </w:r>
    </w:p>
    <w:p w14:paraId="20C2BF9C" w14:textId="77777777" w:rsidR="00E65906" w:rsidRPr="00EC54F1" w:rsidRDefault="00E65906" w:rsidP="00E65906">
      <w:pPr>
        <w:pStyle w:val="Heading2"/>
        <w:rPr>
          <w:rFonts w:cs="Times New Roman"/>
        </w:rPr>
      </w:pPr>
      <w:bookmarkStart w:id="70" w:name="_Toc196694590"/>
      <w:r w:rsidRPr="00EC54F1">
        <w:rPr>
          <w:rFonts w:cs="Times New Roman"/>
        </w:rPr>
        <w:t>Feature Enhancements</w:t>
      </w:r>
      <w:bookmarkEnd w:id="70"/>
    </w:p>
    <w:p w14:paraId="6A3D92B8" w14:textId="2C3BA120" w:rsidR="00E65906" w:rsidRPr="00EC54F1" w:rsidRDefault="00E65906" w:rsidP="00E65906">
      <w:pPr>
        <w:pStyle w:val="Heading2"/>
        <w:rPr>
          <w:rFonts w:cs="Times New Roman"/>
        </w:rPr>
      </w:pPr>
      <w:bookmarkStart w:id="71" w:name="_Toc196694591"/>
      <w:r w:rsidRPr="00EC54F1">
        <w:rPr>
          <w:rFonts w:cs="Times New Roman"/>
        </w:rPr>
        <w:t>Technical Improvements</w:t>
      </w:r>
      <w:bookmarkEnd w:id="71"/>
    </w:p>
    <w:p w14:paraId="57329A63" w14:textId="77777777" w:rsidR="00E65906" w:rsidRPr="00EC54F1" w:rsidRDefault="00E65906" w:rsidP="00E65906">
      <w:pPr>
        <w:pStyle w:val="Heading2"/>
        <w:rPr>
          <w:rFonts w:cs="Times New Roman"/>
        </w:rPr>
      </w:pPr>
      <w:bookmarkStart w:id="72" w:name="_Toc196694592"/>
      <w:r w:rsidRPr="00EC54F1">
        <w:rPr>
          <w:rFonts w:cs="Times New Roman"/>
        </w:rPr>
        <w:t>User Experience (UX) Enhancements</w:t>
      </w:r>
      <w:bookmarkEnd w:id="72"/>
    </w:p>
    <w:p w14:paraId="4B599B96" w14:textId="77777777" w:rsidR="00E65906" w:rsidRPr="00EC54F1" w:rsidRDefault="00E65906" w:rsidP="00E65906">
      <w:pPr>
        <w:pStyle w:val="Heading2"/>
        <w:rPr>
          <w:rFonts w:cs="Times New Roman"/>
        </w:rPr>
      </w:pPr>
      <w:bookmarkStart w:id="73" w:name="_Toc196694593"/>
      <w:r w:rsidRPr="00EC54F1">
        <w:rPr>
          <w:rFonts w:cs="Times New Roman"/>
        </w:rPr>
        <w:t>Integration with External Services</w:t>
      </w:r>
      <w:bookmarkEnd w:id="73"/>
    </w:p>
    <w:p w14:paraId="2E6BAA8F" w14:textId="47B2983E" w:rsidR="003B68E1" w:rsidRPr="00EC54F1" w:rsidRDefault="00E65906" w:rsidP="00E65906">
      <w:pPr>
        <w:pStyle w:val="Heading2"/>
        <w:rPr>
          <w:rFonts w:cs="Times New Roman"/>
        </w:rPr>
      </w:pPr>
      <w:bookmarkStart w:id="74" w:name="_Toc196694594"/>
      <w:r w:rsidRPr="00EC54F1">
        <w:rPr>
          <w:rFonts w:cs="Times New Roman"/>
        </w:rPr>
        <w:t>Scalability and Cloud Optimization</w:t>
      </w:r>
      <w:bookmarkEnd w:id="74"/>
      <w:r w:rsidRPr="00EC54F1">
        <w:rPr>
          <w:rFonts w:cs="Times New Roman"/>
        </w:rPr>
        <w:br w:type="page"/>
      </w:r>
    </w:p>
    <w:p w14:paraId="737AFFBF" w14:textId="65BD0947" w:rsidR="003B68E1" w:rsidRPr="00EC54F1" w:rsidRDefault="00000000" w:rsidP="0028141B">
      <w:pPr>
        <w:pStyle w:val="Heading1"/>
        <w:spacing w:after="240"/>
        <w:rPr>
          <w:rFonts w:cs="Times New Roman"/>
        </w:rPr>
      </w:pPr>
      <w:bookmarkStart w:id="75" w:name="_Toc196694595"/>
      <w:r w:rsidRPr="00EC54F1">
        <w:rPr>
          <w:rFonts w:cs="Times New Roman"/>
        </w:rPr>
        <w:lastRenderedPageBreak/>
        <w:t>Conclusion</w:t>
      </w:r>
      <w:bookmarkEnd w:id="75"/>
    </w:p>
    <w:p w14:paraId="2DC9A81F" w14:textId="26983925" w:rsidR="00E65906" w:rsidRPr="00EC54F1" w:rsidRDefault="00E65906" w:rsidP="00E65906">
      <w:pPr>
        <w:jc w:val="both"/>
        <w:rPr>
          <w:rFonts w:ascii="Times New Roman" w:hAnsi="Times New Roman" w:cs="Times New Roman"/>
        </w:rPr>
      </w:pPr>
      <w:r w:rsidRPr="00EC54F1">
        <w:rPr>
          <w:rFonts w:ascii="Times New Roman" w:hAnsi="Times New Roman" w:cs="Times New Roman"/>
        </w:rPr>
        <w:t>This project successfully developed an Android-based personal finance management application aimed at helping individuals manage their financial activities with greater ease and accuracy. The application provides a secure, intuitive platform for users to track their income, monitor their expenses, set financial goals, and visualize their financial data through interactive charts. Through the integration of modern technologies such as Kotlin, Jetpack Compose, Firebase Authentication, Firestore, and Room Database, the app offers both offline accessibility and real-time cloud synchronization, ensuring a reliable user experience.</w:t>
      </w:r>
    </w:p>
    <w:p w14:paraId="315013E9" w14:textId="2A7D5E52" w:rsidR="00E65906" w:rsidRPr="00EC54F1" w:rsidRDefault="00E65906" w:rsidP="00E65906">
      <w:pPr>
        <w:jc w:val="both"/>
        <w:rPr>
          <w:rFonts w:ascii="Times New Roman" w:hAnsi="Times New Roman" w:cs="Times New Roman"/>
        </w:rPr>
      </w:pPr>
      <w:r w:rsidRPr="00EC54F1">
        <w:rPr>
          <w:rFonts w:ascii="Times New Roman" w:hAnsi="Times New Roman" w:cs="Times New Roman"/>
        </w:rPr>
        <w:t>The implementation of key features like budget management, multi-currency support, data visualization, and secure authentication addresses major challenges faced by users in managing their day-to-day finances. In addition, user-centric features such as reminders, currency conversion, and data export enhance the overall usability and functionality of the application.</w:t>
      </w:r>
    </w:p>
    <w:p w14:paraId="11B4910C" w14:textId="7AF88118" w:rsidR="00E65906" w:rsidRPr="00EC54F1" w:rsidRDefault="00E65906" w:rsidP="00E65906">
      <w:pPr>
        <w:jc w:val="both"/>
        <w:rPr>
          <w:rFonts w:ascii="Times New Roman" w:hAnsi="Times New Roman" w:cs="Times New Roman"/>
        </w:rPr>
      </w:pPr>
      <w:r w:rsidRPr="00EC54F1">
        <w:rPr>
          <w:rFonts w:ascii="Times New Roman" w:hAnsi="Times New Roman" w:cs="Times New Roman"/>
        </w:rPr>
        <w:t>Testing and evaluation through user feedback demonstrated high levels of satisfaction with the app's usability, design, and performance, while also highlighting areas for potential future enhancements. Despite challenges faced during the development, appropriate solutions were applied to ensure the delivery of a robust and scalable application.</w:t>
      </w:r>
    </w:p>
    <w:p w14:paraId="5E83F120" w14:textId="572D2BDC" w:rsidR="003B68E1" w:rsidRPr="00EC54F1" w:rsidRDefault="00E65906" w:rsidP="00E65906">
      <w:pPr>
        <w:jc w:val="both"/>
        <w:rPr>
          <w:rFonts w:ascii="Times New Roman" w:hAnsi="Times New Roman" w:cs="Times New Roman"/>
        </w:rPr>
      </w:pPr>
      <w:r w:rsidRPr="00EC54F1">
        <w:rPr>
          <w:rFonts w:ascii="Times New Roman" w:hAnsi="Times New Roman" w:cs="Times New Roman"/>
        </w:rPr>
        <w:t>In conclusion, this project not only achieved its initial objectives but also laid a strong foundation for future improvements. Further work can be undertaken to enhance personalization, introduce AI-driven recommendations, expand platform support, and provide deeper financial insights to users. The project demonstrates how thoughtfully designed digital tools can empower users to develop better financial habits, promoting long-term financial literacy and well-being.</w:t>
      </w:r>
      <w:r w:rsidRPr="00EC54F1">
        <w:rPr>
          <w:rFonts w:ascii="Times New Roman" w:hAnsi="Times New Roman" w:cs="Times New Roman"/>
        </w:rPr>
        <w:br w:type="page"/>
      </w:r>
    </w:p>
    <w:p w14:paraId="1EFD4099" w14:textId="17CDBEC3" w:rsidR="005D799F" w:rsidRPr="00EC54F1" w:rsidRDefault="00000000" w:rsidP="0028141B">
      <w:pPr>
        <w:pStyle w:val="Heading1"/>
        <w:spacing w:after="240"/>
        <w:rPr>
          <w:rFonts w:cs="Times New Roman"/>
        </w:rPr>
      </w:pPr>
      <w:bookmarkStart w:id="76" w:name="_Toc196694596"/>
      <w:r w:rsidRPr="00EC54F1">
        <w:rPr>
          <w:rFonts w:cs="Times New Roman"/>
        </w:rPr>
        <w:lastRenderedPageBreak/>
        <w:t>References</w:t>
      </w:r>
      <w:bookmarkEnd w:id="76"/>
    </w:p>
    <w:p w14:paraId="0B488F5E" w14:textId="73D77087" w:rsidR="004969B5" w:rsidRPr="00EC54F1" w:rsidRDefault="00CA3972" w:rsidP="009F0C17">
      <w:pPr>
        <w:pStyle w:val="ListParagraph"/>
        <w:numPr>
          <w:ilvl w:val="0"/>
          <w:numId w:val="18"/>
        </w:numPr>
        <w:spacing w:after="0" w:line="259" w:lineRule="auto"/>
        <w:ind w:left="540" w:hanging="540"/>
        <w:jc w:val="both"/>
        <w:rPr>
          <w:rFonts w:ascii="Times New Roman" w:hAnsi="Times New Roman" w:cs="Times New Roman"/>
        </w:rPr>
      </w:pPr>
      <w:r w:rsidRPr="00EC54F1">
        <w:rPr>
          <w:rFonts w:ascii="Times New Roman" w:hAnsi="Times New Roman" w:cs="Times New Roman"/>
        </w:rPr>
        <w:t>Oswal, S., &amp; Koul, S. (2013). Big data analytic and visualization on mobile devices. In </w:t>
      </w:r>
      <w:r w:rsidRPr="00EC54F1">
        <w:rPr>
          <w:rFonts w:ascii="Times New Roman" w:hAnsi="Times New Roman" w:cs="Times New Roman"/>
          <w:i/>
          <w:iCs/>
        </w:rPr>
        <w:t>Proc. Nat. Conf. New Horizons IT-NCNHIT</w:t>
      </w:r>
      <w:r w:rsidRPr="00EC54F1">
        <w:rPr>
          <w:rFonts w:ascii="Times New Roman" w:hAnsi="Times New Roman" w:cs="Times New Roman"/>
        </w:rPr>
        <w:t> (p. 223)</w:t>
      </w:r>
      <w:r w:rsidR="004969B5" w:rsidRPr="00EC54F1">
        <w:rPr>
          <w:rFonts w:ascii="Times New Roman" w:hAnsi="Times New Roman" w:cs="Times New Roman"/>
        </w:rPr>
        <w:t>.</w:t>
      </w:r>
    </w:p>
    <w:p w14:paraId="55858ACA" w14:textId="77777777" w:rsidR="004969B5" w:rsidRPr="00EC54F1" w:rsidRDefault="004969B5" w:rsidP="009F0C17">
      <w:pPr>
        <w:pStyle w:val="ListParagraph"/>
        <w:spacing w:after="0" w:line="259" w:lineRule="auto"/>
        <w:ind w:left="540" w:hanging="540"/>
        <w:jc w:val="both"/>
        <w:rPr>
          <w:rFonts w:ascii="Times New Roman" w:hAnsi="Times New Roman" w:cs="Times New Roman"/>
        </w:rPr>
      </w:pPr>
    </w:p>
    <w:p w14:paraId="01CAAF81" w14:textId="07851D6A" w:rsidR="004969B5" w:rsidRPr="00EC54F1" w:rsidRDefault="004969B5" w:rsidP="009F0C17">
      <w:pPr>
        <w:pStyle w:val="ListParagraph"/>
        <w:numPr>
          <w:ilvl w:val="0"/>
          <w:numId w:val="18"/>
        </w:numPr>
        <w:spacing w:after="0" w:line="259" w:lineRule="auto"/>
        <w:ind w:left="540" w:hanging="540"/>
        <w:jc w:val="both"/>
        <w:rPr>
          <w:rFonts w:ascii="Times New Roman" w:hAnsi="Times New Roman" w:cs="Times New Roman"/>
        </w:rPr>
      </w:pPr>
      <w:r w:rsidRPr="00EC54F1">
        <w:rPr>
          <w:rFonts w:ascii="Times New Roman" w:hAnsi="Times New Roman" w:cs="Times New Roman"/>
        </w:rPr>
        <w:t>Wong, C. K., &amp; Salleh, M. N. M. (2023). Personal Finance and Budgeting Mobile Application,“CashSave”. </w:t>
      </w:r>
      <w:r w:rsidRPr="00EC54F1">
        <w:rPr>
          <w:rFonts w:ascii="Times New Roman" w:hAnsi="Times New Roman" w:cs="Times New Roman"/>
          <w:i/>
          <w:iCs/>
        </w:rPr>
        <w:t>Applied Information Technology And Computer Science</w:t>
      </w:r>
      <w:r w:rsidRPr="00EC54F1">
        <w:rPr>
          <w:rFonts w:ascii="Times New Roman" w:hAnsi="Times New Roman" w:cs="Times New Roman"/>
        </w:rPr>
        <w:t>, </w:t>
      </w:r>
      <w:r w:rsidRPr="00EC54F1">
        <w:rPr>
          <w:rFonts w:ascii="Times New Roman" w:hAnsi="Times New Roman" w:cs="Times New Roman"/>
          <w:i/>
          <w:iCs/>
        </w:rPr>
        <w:t>4</w:t>
      </w:r>
      <w:r w:rsidRPr="00EC54F1">
        <w:rPr>
          <w:rFonts w:ascii="Times New Roman" w:hAnsi="Times New Roman" w:cs="Times New Roman"/>
        </w:rPr>
        <w:t>(1), 1372-1387.</w:t>
      </w:r>
    </w:p>
    <w:p w14:paraId="5973E855" w14:textId="77777777" w:rsidR="004969B5" w:rsidRPr="00EC54F1" w:rsidRDefault="004969B5" w:rsidP="009F0C17">
      <w:pPr>
        <w:pStyle w:val="ListParagraph"/>
        <w:ind w:left="540" w:hanging="540"/>
        <w:jc w:val="both"/>
        <w:rPr>
          <w:rFonts w:ascii="Times New Roman" w:hAnsi="Times New Roman" w:cs="Times New Roman"/>
        </w:rPr>
      </w:pPr>
    </w:p>
    <w:p w14:paraId="2AAD67CD" w14:textId="503EE8EA" w:rsidR="004969B5" w:rsidRPr="00EC54F1" w:rsidRDefault="004969B5" w:rsidP="009F0C17">
      <w:pPr>
        <w:pStyle w:val="ListParagraph"/>
        <w:numPr>
          <w:ilvl w:val="0"/>
          <w:numId w:val="18"/>
        </w:numPr>
        <w:spacing w:after="0" w:line="259" w:lineRule="auto"/>
        <w:ind w:left="540" w:hanging="540"/>
        <w:jc w:val="both"/>
        <w:rPr>
          <w:rFonts w:ascii="Times New Roman" w:hAnsi="Times New Roman" w:cs="Times New Roman"/>
        </w:rPr>
      </w:pPr>
      <w:r w:rsidRPr="00EC54F1">
        <w:rPr>
          <w:rFonts w:ascii="Times New Roman" w:hAnsi="Times New Roman" w:cs="Times New Roman"/>
        </w:rPr>
        <w:t>Imawan, R., Putra, W. P., Alqahtani, R., Milakis, E. D., &amp; Dumchykov, M. (2025). Enhancing Financial Literacy in Young Adults: An Android-Based Personal Finance Management Tool. </w:t>
      </w:r>
      <w:r w:rsidRPr="00EC54F1">
        <w:rPr>
          <w:rFonts w:ascii="Times New Roman" w:hAnsi="Times New Roman" w:cs="Times New Roman"/>
          <w:i/>
          <w:iCs/>
        </w:rPr>
        <w:t>Journal of Hypermedia &amp; Technology-Enhanced Learning</w:t>
      </w:r>
      <w:r w:rsidRPr="00EC54F1">
        <w:rPr>
          <w:rFonts w:ascii="Times New Roman" w:hAnsi="Times New Roman" w:cs="Times New Roman"/>
        </w:rPr>
        <w:t>, </w:t>
      </w:r>
      <w:r w:rsidRPr="00EC54F1">
        <w:rPr>
          <w:rFonts w:ascii="Times New Roman" w:hAnsi="Times New Roman" w:cs="Times New Roman"/>
          <w:i/>
          <w:iCs/>
        </w:rPr>
        <w:t>3</w:t>
      </w:r>
      <w:r w:rsidRPr="00EC54F1">
        <w:rPr>
          <w:rFonts w:ascii="Times New Roman" w:hAnsi="Times New Roman" w:cs="Times New Roman"/>
        </w:rPr>
        <w:t>(1), 64-88.</w:t>
      </w:r>
    </w:p>
    <w:p w14:paraId="3364A9B5" w14:textId="77777777" w:rsidR="00D117BA" w:rsidRPr="00EC54F1" w:rsidRDefault="00D117BA" w:rsidP="00D117BA">
      <w:pPr>
        <w:spacing w:after="0" w:line="259" w:lineRule="auto"/>
        <w:jc w:val="both"/>
        <w:rPr>
          <w:rFonts w:ascii="Times New Roman" w:hAnsi="Times New Roman" w:cs="Times New Roman"/>
        </w:rPr>
      </w:pPr>
    </w:p>
    <w:p w14:paraId="3E7F79BA" w14:textId="4DAD3AB4" w:rsidR="00D45C67" w:rsidRPr="00EC54F1" w:rsidRDefault="00D45C67" w:rsidP="009F0C17">
      <w:pPr>
        <w:pStyle w:val="ListParagraph"/>
        <w:numPr>
          <w:ilvl w:val="0"/>
          <w:numId w:val="18"/>
        </w:numPr>
        <w:spacing w:after="0" w:line="259" w:lineRule="auto"/>
        <w:ind w:left="540" w:hanging="540"/>
        <w:jc w:val="both"/>
        <w:rPr>
          <w:rFonts w:ascii="Times New Roman" w:hAnsi="Times New Roman" w:cs="Times New Roman"/>
        </w:rPr>
      </w:pPr>
      <w:r w:rsidRPr="00EC54F1">
        <w:rPr>
          <w:rFonts w:ascii="Times New Roman" w:hAnsi="Times New Roman" w:cs="Times New Roman"/>
        </w:rPr>
        <w:t>French, D., McKillop, D., &amp; Stewart, E. (2021). The effectiveness of smartphone apps in improving financial capability. In </w:t>
      </w:r>
      <w:r w:rsidRPr="00EC54F1">
        <w:rPr>
          <w:rFonts w:ascii="Times New Roman" w:hAnsi="Times New Roman" w:cs="Times New Roman"/>
          <w:i/>
          <w:iCs/>
        </w:rPr>
        <w:t>Financial literacy and responsible finance in the fintech era</w:t>
      </w:r>
      <w:r w:rsidRPr="00EC54F1">
        <w:rPr>
          <w:rFonts w:ascii="Times New Roman" w:hAnsi="Times New Roman" w:cs="Times New Roman"/>
        </w:rPr>
        <w:t> (pp. 6-22). Routledge.</w:t>
      </w:r>
    </w:p>
    <w:p w14:paraId="3EDBF3CA" w14:textId="77777777" w:rsidR="005D799F" w:rsidRPr="00EC54F1" w:rsidRDefault="005D799F" w:rsidP="009F0C17">
      <w:pPr>
        <w:pStyle w:val="ListParagraph"/>
        <w:ind w:left="540" w:hanging="540"/>
        <w:rPr>
          <w:rFonts w:ascii="Times New Roman" w:hAnsi="Times New Roman" w:cs="Times New Roman"/>
        </w:rPr>
      </w:pPr>
    </w:p>
    <w:p w14:paraId="50649CB0" w14:textId="601D03D2" w:rsidR="005D799F" w:rsidRPr="00EC54F1" w:rsidRDefault="005D799F" w:rsidP="009F0C17">
      <w:pPr>
        <w:pStyle w:val="ListParagraph"/>
        <w:numPr>
          <w:ilvl w:val="0"/>
          <w:numId w:val="18"/>
        </w:numPr>
        <w:spacing w:after="0" w:line="259" w:lineRule="auto"/>
        <w:ind w:left="540" w:hanging="540"/>
        <w:jc w:val="both"/>
        <w:rPr>
          <w:rFonts w:ascii="Times New Roman" w:hAnsi="Times New Roman" w:cs="Times New Roman"/>
        </w:rPr>
      </w:pPr>
      <w:r w:rsidRPr="00EC54F1">
        <w:rPr>
          <w:rFonts w:ascii="Times New Roman" w:hAnsi="Times New Roman" w:cs="Times New Roman"/>
        </w:rPr>
        <w:t>Girdhar, G., Kumar, S., Bhardwaj, A., &amp; Sharma, M. (2024, September). Design and Development of Expense App. In </w:t>
      </w:r>
      <w:r w:rsidRPr="00EC54F1">
        <w:rPr>
          <w:rFonts w:ascii="Times New Roman" w:hAnsi="Times New Roman" w:cs="Times New Roman"/>
          <w:i/>
          <w:iCs/>
        </w:rPr>
        <w:t>2024 International Conference on Advances in Computing Research on Science Engineering and Technology (ACROSET)</w:t>
      </w:r>
      <w:r w:rsidRPr="00EC54F1">
        <w:rPr>
          <w:rFonts w:ascii="Times New Roman" w:hAnsi="Times New Roman" w:cs="Times New Roman"/>
        </w:rPr>
        <w:t> (pp. 1-4). IEEE.</w:t>
      </w:r>
    </w:p>
    <w:p w14:paraId="2AA16E15" w14:textId="77777777" w:rsidR="005D799F" w:rsidRPr="00EC54F1" w:rsidRDefault="005D799F" w:rsidP="009F0C17">
      <w:pPr>
        <w:pStyle w:val="ListParagraph"/>
        <w:ind w:left="540" w:hanging="540"/>
        <w:rPr>
          <w:rFonts w:ascii="Times New Roman" w:hAnsi="Times New Roman" w:cs="Times New Roman"/>
        </w:rPr>
      </w:pPr>
    </w:p>
    <w:p w14:paraId="0A84FB18" w14:textId="5829EA07" w:rsidR="005D799F" w:rsidRPr="00EC54F1" w:rsidRDefault="005D799F" w:rsidP="009F0C17">
      <w:pPr>
        <w:pStyle w:val="ListParagraph"/>
        <w:numPr>
          <w:ilvl w:val="0"/>
          <w:numId w:val="18"/>
        </w:numPr>
        <w:spacing w:after="0"/>
        <w:ind w:left="540" w:hanging="540"/>
        <w:jc w:val="both"/>
        <w:rPr>
          <w:rFonts w:ascii="Times New Roman" w:hAnsi="Times New Roman" w:cs="Times New Roman"/>
          <w:lang w:val="en-IN"/>
        </w:rPr>
      </w:pPr>
      <w:r w:rsidRPr="00EC54F1">
        <w:rPr>
          <w:rFonts w:ascii="Times New Roman" w:hAnsi="Times New Roman" w:cs="Times New Roman"/>
          <w:lang w:val="en-IN"/>
        </w:rPr>
        <w:t xml:space="preserve">Google Developers, </w:t>
      </w:r>
      <w:r w:rsidRPr="00EC54F1">
        <w:rPr>
          <w:rFonts w:ascii="Times New Roman" w:hAnsi="Times New Roman" w:cs="Times New Roman"/>
          <w:i/>
          <w:iCs/>
          <w:lang w:val="en-IN"/>
        </w:rPr>
        <w:t>Official Android Documentation</w:t>
      </w:r>
      <w:r w:rsidRPr="00EC54F1">
        <w:rPr>
          <w:rFonts w:ascii="Times New Roman" w:hAnsi="Times New Roman" w:cs="Times New Roman"/>
          <w:lang w:val="en-IN"/>
        </w:rPr>
        <w:t xml:space="preserve">, URL: </w:t>
      </w:r>
      <w:hyperlink r:id="rId7" w:history="1">
        <w:r w:rsidRPr="00EC54F1">
          <w:rPr>
            <w:rStyle w:val="Hyperlink"/>
            <w:rFonts w:ascii="Times New Roman" w:hAnsi="Times New Roman" w:cs="Times New Roman"/>
            <w:lang w:val="en-IN"/>
          </w:rPr>
          <w:t>https://developer.android.com</w:t>
        </w:r>
      </w:hyperlink>
      <w:r w:rsidRPr="00EC54F1">
        <w:rPr>
          <w:rFonts w:ascii="Times New Roman" w:hAnsi="Times New Roman" w:cs="Times New Roman"/>
          <w:lang w:val="en-IN"/>
        </w:rPr>
        <w:t>.</w:t>
      </w:r>
    </w:p>
    <w:p w14:paraId="0AB26066" w14:textId="77777777" w:rsidR="005D799F" w:rsidRPr="00EC54F1" w:rsidRDefault="005D799F" w:rsidP="009F0C17">
      <w:pPr>
        <w:pStyle w:val="ListParagraph"/>
        <w:ind w:left="540" w:hanging="540"/>
        <w:jc w:val="both"/>
        <w:rPr>
          <w:rFonts w:ascii="Times New Roman" w:hAnsi="Times New Roman" w:cs="Times New Roman"/>
          <w:lang w:val="en-IN"/>
        </w:rPr>
      </w:pPr>
    </w:p>
    <w:p w14:paraId="439A1F5F" w14:textId="21A9ED11" w:rsidR="005D799F" w:rsidRPr="00EC54F1" w:rsidRDefault="005D799F" w:rsidP="009F0C17">
      <w:pPr>
        <w:pStyle w:val="ListParagraph"/>
        <w:numPr>
          <w:ilvl w:val="0"/>
          <w:numId w:val="18"/>
        </w:numPr>
        <w:spacing w:after="0"/>
        <w:ind w:left="540" w:hanging="540"/>
        <w:jc w:val="both"/>
        <w:rPr>
          <w:rFonts w:ascii="Times New Roman" w:hAnsi="Times New Roman" w:cs="Times New Roman"/>
          <w:lang w:val="en-IN"/>
        </w:rPr>
      </w:pPr>
      <w:r w:rsidRPr="00EC54F1">
        <w:rPr>
          <w:rFonts w:ascii="Times New Roman" w:hAnsi="Times New Roman" w:cs="Times New Roman"/>
          <w:lang w:val="en-IN"/>
        </w:rPr>
        <w:t xml:space="preserve">Google Firebase, </w:t>
      </w:r>
      <w:r w:rsidRPr="00EC54F1">
        <w:rPr>
          <w:rFonts w:ascii="Times New Roman" w:hAnsi="Times New Roman" w:cs="Times New Roman"/>
          <w:i/>
          <w:iCs/>
          <w:lang w:val="en-IN"/>
        </w:rPr>
        <w:t>Firebase Documentation</w:t>
      </w:r>
      <w:r w:rsidRPr="00EC54F1">
        <w:rPr>
          <w:rFonts w:ascii="Times New Roman" w:hAnsi="Times New Roman" w:cs="Times New Roman"/>
          <w:lang w:val="en-IN"/>
        </w:rPr>
        <w:t xml:space="preserve">, </w:t>
      </w:r>
      <w:r w:rsidR="003D00FC" w:rsidRPr="00EC54F1">
        <w:rPr>
          <w:rFonts w:ascii="Times New Roman" w:hAnsi="Times New Roman" w:cs="Times New Roman"/>
          <w:lang w:val="en-IN"/>
        </w:rPr>
        <w:t>URL</w:t>
      </w:r>
      <w:r w:rsidRPr="00EC54F1">
        <w:rPr>
          <w:rFonts w:ascii="Times New Roman" w:hAnsi="Times New Roman" w:cs="Times New Roman"/>
          <w:lang w:val="en-IN"/>
        </w:rPr>
        <w:t xml:space="preserve">: </w:t>
      </w:r>
      <w:hyperlink r:id="rId8" w:history="1">
        <w:r w:rsidRPr="00EC54F1">
          <w:rPr>
            <w:rStyle w:val="Hyperlink"/>
            <w:rFonts w:ascii="Times New Roman" w:hAnsi="Times New Roman" w:cs="Times New Roman"/>
            <w:lang w:val="en-IN"/>
          </w:rPr>
          <w:t>https://firebase.google.com/docs</w:t>
        </w:r>
      </w:hyperlink>
      <w:r w:rsidRPr="00EC54F1">
        <w:rPr>
          <w:rFonts w:ascii="Times New Roman" w:hAnsi="Times New Roman" w:cs="Times New Roman"/>
          <w:lang w:val="en-IN"/>
        </w:rPr>
        <w:t>.</w:t>
      </w:r>
    </w:p>
    <w:p w14:paraId="10922939" w14:textId="77777777" w:rsidR="005D799F" w:rsidRPr="00EC54F1" w:rsidRDefault="005D799F" w:rsidP="009F0C17">
      <w:pPr>
        <w:pStyle w:val="ListParagraph"/>
        <w:ind w:left="540" w:hanging="540"/>
        <w:jc w:val="both"/>
        <w:rPr>
          <w:rFonts w:ascii="Times New Roman" w:hAnsi="Times New Roman" w:cs="Times New Roman"/>
          <w:lang w:val="en-IN"/>
        </w:rPr>
      </w:pPr>
    </w:p>
    <w:p w14:paraId="23130407" w14:textId="4DB97A54" w:rsidR="005D799F" w:rsidRPr="00EC54F1" w:rsidRDefault="005D799F" w:rsidP="009F0C17">
      <w:pPr>
        <w:pStyle w:val="ListParagraph"/>
        <w:numPr>
          <w:ilvl w:val="0"/>
          <w:numId w:val="18"/>
        </w:numPr>
        <w:ind w:left="540" w:hanging="540"/>
        <w:jc w:val="both"/>
        <w:rPr>
          <w:rFonts w:ascii="Times New Roman" w:hAnsi="Times New Roman" w:cs="Times New Roman"/>
          <w:lang w:val="en-IN"/>
        </w:rPr>
      </w:pPr>
      <w:r w:rsidRPr="00EC54F1">
        <w:rPr>
          <w:rFonts w:ascii="Times New Roman" w:hAnsi="Times New Roman" w:cs="Times New Roman"/>
          <w:lang w:val="en-IN"/>
        </w:rPr>
        <w:t xml:space="preserve">JetBrains, </w:t>
      </w:r>
      <w:r w:rsidRPr="00EC54F1">
        <w:rPr>
          <w:rFonts w:ascii="Times New Roman" w:hAnsi="Times New Roman" w:cs="Times New Roman"/>
          <w:i/>
          <w:iCs/>
          <w:lang w:val="en-IN"/>
        </w:rPr>
        <w:t>Kotlin Coroutines Guide</w:t>
      </w:r>
      <w:r w:rsidRPr="00EC54F1">
        <w:rPr>
          <w:rFonts w:ascii="Times New Roman" w:hAnsi="Times New Roman" w:cs="Times New Roman"/>
          <w:lang w:val="en-IN"/>
        </w:rPr>
        <w:t xml:space="preserve">, </w:t>
      </w:r>
      <w:r w:rsidR="003D00FC" w:rsidRPr="00EC54F1">
        <w:rPr>
          <w:rFonts w:ascii="Times New Roman" w:hAnsi="Times New Roman" w:cs="Times New Roman"/>
          <w:lang w:val="en-IN"/>
        </w:rPr>
        <w:t>URL</w:t>
      </w:r>
      <w:r w:rsidRPr="00EC54F1">
        <w:rPr>
          <w:rFonts w:ascii="Times New Roman" w:hAnsi="Times New Roman" w:cs="Times New Roman"/>
          <w:lang w:val="en-IN"/>
        </w:rPr>
        <w:t xml:space="preserve">: </w:t>
      </w:r>
      <w:hyperlink r:id="rId9" w:history="1">
        <w:r w:rsidRPr="00EC54F1">
          <w:rPr>
            <w:rStyle w:val="Hyperlink"/>
            <w:rFonts w:ascii="Times New Roman" w:hAnsi="Times New Roman" w:cs="Times New Roman"/>
            <w:lang w:val="en-IN"/>
          </w:rPr>
          <w:t>https://kotlinlang.org/docs/coroutines-overview.html</w:t>
        </w:r>
      </w:hyperlink>
      <w:r w:rsidRPr="00EC54F1">
        <w:rPr>
          <w:rFonts w:ascii="Times New Roman" w:hAnsi="Times New Roman" w:cs="Times New Roman"/>
          <w:lang w:val="en-IN"/>
        </w:rPr>
        <w:t xml:space="preserve">. </w:t>
      </w:r>
    </w:p>
    <w:p w14:paraId="2B8E4BFF" w14:textId="77777777" w:rsidR="005D799F" w:rsidRPr="00EC54F1" w:rsidRDefault="005D799F" w:rsidP="009F0C17">
      <w:pPr>
        <w:pStyle w:val="ListParagraph"/>
        <w:ind w:left="540" w:hanging="540"/>
        <w:jc w:val="both"/>
        <w:rPr>
          <w:rFonts w:ascii="Times New Roman" w:hAnsi="Times New Roman" w:cs="Times New Roman"/>
          <w:lang w:val="en-IN"/>
        </w:rPr>
      </w:pPr>
    </w:p>
    <w:p w14:paraId="0FB93724" w14:textId="0FE66105" w:rsidR="005D799F" w:rsidRPr="00EC54F1" w:rsidRDefault="005D799F" w:rsidP="009F0C17">
      <w:pPr>
        <w:pStyle w:val="ListParagraph"/>
        <w:numPr>
          <w:ilvl w:val="0"/>
          <w:numId w:val="18"/>
        </w:numPr>
        <w:ind w:left="540" w:hanging="540"/>
        <w:jc w:val="both"/>
        <w:rPr>
          <w:rFonts w:ascii="Times New Roman" w:hAnsi="Times New Roman" w:cs="Times New Roman"/>
          <w:lang w:val="en-IN"/>
        </w:rPr>
      </w:pPr>
      <w:r w:rsidRPr="00EC54F1">
        <w:rPr>
          <w:rFonts w:ascii="Times New Roman" w:hAnsi="Times New Roman" w:cs="Times New Roman"/>
          <w:lang w:val="en-IN"/>
        </w:rPr>
        <w:t xml:space="preserve">Google Material Design, </w:t>
      </w:r>
      <w:r w:rsidRPr="00EC54F1">
        <w:rPr>
          <w:rFonts w:ascii="Times New Roman" w:hAnsi="Times New Roman" w:cs="Times New Roman"/>
          <w:i/>
          <w:iCs/>
          <w:lang w:val="en-IN"/>
        </w:rPr>
        <w:t>Material Design Guidelines</w:t>
      </w:r>
      <w:r w:rsidRPr="00EC54F1">
        <w:rPr>
          <w:rFonts w:ascii="Times New Roman" w:hAnsi="Times New Roman" w:cs="Times New Roman"/>
          <w:lang w:val="en-IN"/>
        </w:rPr>
        <w:t xml:space="preserve">, </w:t>
      </w:r>
      <w:r w:rsidR="003D00FC" w:rsidRPr="00EC54F1">
        <w:rPr>
          <w:rFonts w:ascii="Times New Roman" w:hAnsi="Times New Roman" w:cs="Times New Roman"/>
          <w:lang w:val="en-IN"/>
        </w:rPr>
        <w:t>URL</w:t>
      </w:r>
      <w:r w:rsidRPr="00EC54F1">
        <w:rPr>
          <w:rFonts w:ascii="Times New Roman" w:hAnsi="Times New Roman" w:cs="Times New Roman"/>
          <w:lang w:val="en-IN"/>
        </w:rPr>
        <w:t xml:space="preserve">: </w:t>
      </w:r>
      <w:hyperlink r:id="rId10" w:history="1">
        <w:r w:rsidRPr="00EC54F1">
          <w:rPr>
            <w:rStyle w:val="Hyperlink"/>
            <w:rFonts w:ascii="Times New Roman" w:hAnsi="Times New Roman" w:cs="Times New Roman"/>
            <w:lang w:val="en-IN"/>
          </w:rPr>
          <w:t>https://material.io/design</w:t>
        </w:r>
      </w:hyperlink>
      <w:r w:rsidRPr="00EC54F1">
        <w:rPr>
          <w:rFonts w:ascii="Times New Roman" w:hAnsi="Times New Roman" w:cs="Times New Roman"/>
          <w:lang w:val="en-IN"/>
        </w:rPr>
        <w:t>.</w:t>
      </w:r>
    </w:p>
    <w:p w14:paraId="4F852B61" w14:textId="77777777" w:rsidR="005D799F" w:rsidRPr="00EC54F1" w:rsidRDefault="005D799F" w:rsidP="009F0C17">
      <w:pPr>
        <w:pStyle w:val="ListParagraph"/>
        <w:ind w:left="540" w:hanging="540"/>
        <w:jc w:val="both"/>
        <w:rPr>
          <w:rFonts w:ascii="Times New Roman" w:hAnsi="Times New Roman" w:cs="Times New Roman"/>
          <w:lang w:val="en-IN"/>
        </w:rPr>
      </w:pPr>
    </w:p>
    <w:p w14:paraId="65FB284F" w14:textId="77777777" w:rsidR="003D00FC" w:rsidRPr="00EC54F1" w:rsidRDefault="005D799F" w:rsidP="009F0C17">
      <w:pPr>
        <w:pStyle w:val="ListParagraph"/>
        <w:numPr>
          <w:ilvl w:val="0"/>
          <w:numId w:val="18"/>
        </w:numPr>
        <w:ind w:left="540" w:hanging="540"/>
        <w:jc w:val="both"/>
        <w:rPr>
          <w:rFonts w:ascii="Times New Roman" w:hAnsi="Times New Roman" w:cs="Times New Roman"/>
          <w:lang w:val="en-IN"/>
        </w:rPr>
      </w:pPr>
      <w:r w:rsidRPr="00EC54F1">
        <w:rPr>
          <w:rFonts w:ascii="Times New Roman" w:hAnsi="Times New Roman" w:cs="Times New Roman"/>
          <w:lang w:val="en-IN"/>
        </w:rPr>
        <w:t xml:space="preserve">Google Developers, </w:t>
      </w:r>
      <w:r w:rsidRPr="00EC54F1">
        <w:rPr>
          <w:rFonts w:ascii="Times New Roman" w:hAnsi="Times New Roman" w:cs="Times New Roman"/>
          <w:i/>
          <w:iCs/>
          <w:lang w:val="en-IN"/>
        </w:rPr>
        <w:t>Room Database Guide</w:t>
      </w:r>
      <w:r w:rsidRPr="00EC54F1">
        <w:rPr>
          <w:rFonts w:ascii="Times New Roman" w:hAnsi="Times New Roman" w:cs="Times New Roman"/>
          <w:lang w:val="en-IN"/>
        </w:rPr>
        <w:t xml:space="preserve">, </w:t>
      </w:r>
      <w:r w:rsidR="003D00FC" w:rsidRPr="00EC54F1">
        <w:rPr>
          <w:rFonts w:ascii="Times New Roman" w:hAnsi="Times New Roman" w:cs="Times New Roman"/>
          <w:lang w:val="en-IN"/>
        </w:rPr>
        <w:t>URL</w:t>
      </w:r>
      <w:r w:rsidRPr="00EC54F1">
        <w:rPr>
          <w:rFonts w:ascii="Times New Roman" w:hAnsi="Times New Roman" w:cs="Times New Roman"/>
          <w:lang w:val="en-IN"/>
        </w:rPr>
        <w:t>:</w:t>
      </w:r>
      <w:r w:rsidR="003D00FC" w:rsidRPr="00EC54F1">
        <w:rPr>
          <w:rFonts w:ascii="Times New Roman" w:hAnsi="Times New Roman" w:cs="Times New Roman"/>
          <w:lang w:val="en-IN"/>
        </w:rPr>
        <w:t xml:space="preserve"> </w:t>
      </w:r>
      <w:hyperlink r:id="rId11" w:history="1">
        <w:r w:rsidR="003D00FC" w:rsidRPr="00EC54F1">
          <w:rPr>
            <w:rStyle w:val="Hyperlink"/>
            <w:rFonts w:ascii="Times New Roman" w:hAnsi="Times New Roman" w:cs="Times New Roman"/>
            <w:lang w:val="en-IN"/>
          </w:rPr>
          <w:t>https://developer.android.com/training/data-storage/room</w:t>
        </w:r>
      </w:hyperlink>
      <w:r w:rsidRPr="00EC54F1">
        <w:rPr>
          <w:rFonts w:ascii="Times New Roman" w:hAnsi="Times New Roman" w:cs="Times New Roman"/>
          <w:lang w:val="en-IN"/>
        </w:rPr>
        <w:t>.</w:t>
      </w:r>
    </w:p>
    <w:p w14:paraId="6F4648A5" w14:textId="77777777" w:rsidR="003D00FC" w:rsidRPr="00EC54F1" w:rsidRDefault="003D00FC" w:rsidP="009F0C17">
      <w:pPr>
        <w:pStyle w:val="ListParagraph"/>
        <w:ind w:left="540" w:hanging="540"/>
        <w:jc w:val="both"/>
        <w:rPr>
          <w:rFonts w:ascii="Times New Roman" w:hAnsi="Times New Roman" w:cs="Times New Roman"/>
          <w:lang w:val="en-IN"/>
        </w:rPr>
      </w:pPr>
    </w:p>
    <w:p w14:paraId="38731EEA" w14:textId="19EE5A99" w:rsidR="005D799F" w:rsidRPr="00EC54F1" w:rsidRDefault="005D799F" w:rsidP="009F0C17">
      <w:pPr>
        <w:pStyle w:val="ListParagraph"/>
        <w:numPr>
          <w:ilvl w:val="0"/>
          <w:numId w:val="18"/>
        </w:numPr>
        <w:ind w:left="540" w:hanging="540"/>
        <w:jc w:val="both"/>
        <w:rPr>
          <w:rFonts w:ascii="Times New Roman" w:hAnsi="Times New Roman" w:cs="Times New Roman"/>
          <w:lang w:val="en-IN"/>
        </w:rPr>
      </w:pPr>
      <w:r w:rsidRPr="00EC54F1">
        <w:rPr>
          <w:rFonts w:ascii="Times New Roman" w:hAnsi="Times New Roman" w:cs="Times New Roman"/>
          <w:lang w:val="en-IN"/>
        </w:rPr>
        <w:t xml:space="preserve">P. Lackner, </w:t>
      </w:r>
      <w:r w:rsidRPr="00EC54F1">
        <w:rPr>
          <w:rFonts w:ascii="Times New Roman" w:hAnsi="Times New Roman" w:cs="Times New Roman"/>
          <w:i/>
          <w:iCs/>
          <w:lang w:val="en-IN"/>
        </w:rPr>
        <w:t>Philipp Lackner [YouTube Channel]</w:t>
      </w:r>
      <w:r w:rsidRPr="00EC54F1">
        <w:rPr>
          <w:rFonts w:ascii="Times New Roman" w:hAnsi="Times New Roman" w:cs="Times New Roman"/>
          <w:lang w:val="en-IN"/>
        </w:rPr>
        <w:t xml:space="preserve">, YouTube. </w:t>
      </w:r>
      <w:r w:rsidR="003D00FC" w:rsidRPr="00EC54F1">
        <w:rPr>
          <w:rFonts w:ascii="Times New Roman" w:hAnsi="Times New Roman" w:cs="Times New Roman"/>
          <w:lang w:val="en-IN"/>
        </w:rPr>
        <w:t>URL</w:t>
      </w:r>
      <w:r w:rsidRPr="00EC54F1">
        <w:rPr>
          <w:rFonts w:ascii="Times New Roman" w:hAnsi="Times New Roman" w:cs="Times New Roman"/>
          <w:lang w:val="en-IN"/>
        </w:rPr>
        <w:t xml:space="preserve">: </w:t>
      </w:r>
      <w:hyperlink r:id="rId12" w:history="1">
        <w:r w:rsidRPr="00EC54F1">
          <w:rPr>
            <w:rStyle w:val="Hyperlink"/>
            <w:rFonts w:ascii="Times New Roman" w:hAnsi="Times New Roman" w:cs="Times New Roman"/>
            <w:lang w:val="en-IN"/>
          </w:rPr>
          <w:t>https://www.youtube.com/@PhilippLackner</w:t>
        </w:r>
      </w:hyperlink>
      <w:r w:rsidRPr="00EC54F1">
        <w:rPr>
          <w:rFonts w:ascii="Times New Roman" w:hAnsi="Times New Roman" w:cs="Times New Roman"/>
          <w:lang w:val="en-IN"/>
        </w:rPr>
        <w:t xml:space="preserve">. </w:t>
      </w:r>
    </w:p>
    <w:p w14:paraId="246C8598" w14:textId="77777777" w:rsidR="003D00FC" w:rsidRPr="00EC54F1" w:rsidRDefault="003D00FC" w:rsidP="003D00FC">
      <w:pPr>
        <w:pStyle w:val="ListParagraph"/>
        <w:rPr>
          <w:rFonts w:ascii="Times New Roman" w:hAnsi="Times New Roman" w:cs="Times New Roman"/>
          <w:lang w:val="en-IN"/>
        </w:rPr>
      </w:pPr>
    </w:p>
    <w:p w14:paraId="78E4B3A5" w14:textId="77777777" w:rsidR="00F970A6" w:rsidRPr="00EC54F1" w:rsidRDefault="00F970A6" w:rsidP="003D00FC">
      <w:pPr>
        <w:jc w:val="both"/>
        <w:rPr>
          <w:rFonts w:ascii="Times New Roman" w:hAnsi="Times New Roman" w:cs="Times New Roman"/>
          <w:lang w:val="en-IN"/>
        </w:rPr>
      </w:pPr>
    </w:p>
    <w:p w14:paraId="69B56BB6" w14:textId="77777777" w:rsidR="00F970A6" w:rsidRPr="00EC54F1" w:rsidRDefault="00F970A6" w:rsidP="003D00FC">
      <w:pPr>
        <w:jc w:val="both"/>
        <w:rPr>
          <w:rFonts w:ascii="Times New Roman" w:hAnsi="Times New Roman" w:cs="Times New Roman"/>
          <w:lang w:val="en-IN"/>
        </w:rPr>
      </w:pPr>
    </w:p>
    <w:p w14:paraId="1E040CC2" w14:textId="77777777" w:rsidR="00F970A6" w:rsidRPr="00EC54F1" w:rsidRDefault="00F970A6" w:rsidP="003D00FC">
      <w:pPr>
        <w:jc w:val="both"/>
        <w:rPr>
          <w:rFonts w:ascii="Times New Roman" w:hAnsi="Times New Roman" w:cs="Times New Roman"/>
          <w:lang w:val="en-IN"/>
        </w:rPr>
      </w:pPr>
    </w:p>
    <w:p w14:paraId="0BE08847" w14:textId="330CD7DD" w:rsidR="003B68E1" w:rsidRPr="00EC54F1" w:rsidRDefault="00000000" w:rsidP="0028141B">
      <w:pPr>
        <w:pStyle w:val="Heading1"/>
        <w:spacing w:after="240"/>
        <w:rPr>
          <w:rFonts w:cs="Times New Roman"/>
        </w:rPr>
      </w:pPr>
      <w:bookmarkStart w:id="77" w:name="_Toc196694597"/>
      <w:r w:rsidRPr="00EC54F1">
        <w:rPr>
          <w:rFonts w:cs="Times New Roman"/>
        </w:rPr>
        <w:lastRenderedPageBreak/>
        <w:t>Appendices</w:t>
      </w:r>
      <w:bookmarkEnd w:id="77"/>
    </w:p>
    <w:p w14:paraId="3FD8CD48" w14:textId="77777777" w:rsidR="003B68E1" w:rsidRPr="00EC54F1" w:rsidRDefault="00000000">
      <w:pPr>
        <w:rPr>
          <w:rFonts w:ascii="Times New Roman" w:hAnsi="Times New Roman" w:cs="Times New Roman"/>
        </w:rPr>
      </w:pPr>
      <w:r w:rsidRPr="00EC54F1">
        <w:rPr>
          <w:rFonts w:ascii="Times New Roman" w:hAnsi="Times New Roman" w:cs="Times New Roman"/>
        </w:rPr>
        <w:t>[Include diagrams, screenshots, and key code snippets]</w:t>
      </w:r>
    </w:p>
    <w:sectPr w:rsidR="003B68E1" w:rsidRPr="00EC54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942115"/>
    <w:multiLevelType w:val="hybridMultilevel"/>
    <w:tmpl w:val="60869102"/>
    <w:lvl w:ilvl="0" w:tplc="8C4CE976">
      <w:start w:val="1"/>
      <w:numFmt w:val="lowerRoman"/>
      <w:lvlText w:val="%1."/>
      <w:lvlJc w:val="center"/>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F8753B"/>
    <w:multiLevelType w:val="multilevel"/>
    <w:tmpl w:val="4C3A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F1219"/>
    <w:multiLevelType w:val="multilevel"/>
    <w:tmpl w:val="F512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B41AD0"/>
    <w:multiLevelType w:val="hybridMultilevel"/>
    <w:tmpl w:val="842A9E86"/>
    <w:lvl w:ilvl="0" w:tplc="FB8E35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49669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0EF548A"/>
    <w:multiLevelType w:val="multilevel"/>
    <w:tmpl w:val="0182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AF6FA9"/>
    <w:multiLevelType w:val="multilevel"/>
    <w:tmpl w:val="CAC8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B51D0"/>
    <w:multiLevelType w:val="hybridMultilevel"/>
    <w:tmpl w:val="C11AB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2608269">
    <w:abstractNumId w:val="8"/>
  </w:num>
  <w:num w:numId="2" w16cid:durableId="1581405059">
    <w:abstractNumId w:val="6"/>
  </w:num>
  <w:num w:numId="3" w16cid:durableId="1182470195">
    <w:abstractNumId w:val="5"/>
  </w:num>
  <w:num w:numId="4" w16cid:durableId="1867525024">
    <w:abstractNumId w:val="4"/>
  </w:num>
  <w:num w:numId="5" w16cid:durableId="458574654">
    <w:abstractNumId w:val="7"/>
  </w:num>
  <w:num w:numId="6" w16cid:durableId="1363020254">
    <w:abstractNumId w:val="3"/>
  </w:num>
  <w:num w:numId="7" w16cid:durableId="533467516">
    <w:abstractNumId w:val="2"/>
  </w:num>
  <w:num w:numId="8" w16cid:durableId="1155535274">
    <w:abstractNumId w:val="1"/>
  </w:num>
  <w:num w:numId="9" w16cid:durableId="425616287">
    <w:abstractNumId w:val="0"/>
  </w:num>
  <w:num w:numId="10" w16cid:durableId="659314938">
    <w:abstractNumId w:val="13"/>
  </w:num>
  <w:num w:numId="11" w16cid:durableId="174617136">
    <w:abstractNumId w:val="16"/>
  </w:num>
  <w:num w:numId="12" w16cid:durableId="1125197942">
    <w:abstractNumId w:val="16"/>
  </w:num>
  <w:num w:numId="13" w16cid:durableId="46609991">
    <w:abstractNumId w:val="9"/>
  </w:num>
  <w:num w:numId="14" w16cid:durableId="1607350964">
    <w:abstractNumId w:val="11"/>
  </w:num>
  <w:num w:numId="15" w16cid:durableId="942768066">
    <w:abstractNumId w:val="15"/>
  </w:num>
  <w:num w:numId="16" w16cid:durableId="734470457">
    <w:abstractNumId w:val="10"/>
  </w:num>
  <w:num w:numId="17" w16cid:durableId="874389763">
    <w:abstractNumId w:val="14"/>
  </w:num>
  <w:num w:numId="18" w16cid:durableId="14216337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227"/>
    <w:rsid w:val="0006063C"/>
    <w:rsid w:val="0014751F"/>
    <w:rsid w:val="0015074B"/>
    <w:rsid w:val="00151A51"/>
    <w:rsid w:val="001A47AD"/>
    <w:rsid w:val="001B07C9"/>
    <w:rsid w:val="001C0EF7"/>
    <w:rsid w:val="002230D6"/>
    <w:rsid w:val="00230B4F"/>
    <w:rsid w:val="002532A6"/>
    <w:rsid w:val="002542A7"/>
    <w:rsid w:val="002677CB"/>
    <w:rsid w:val="0028141B"/>
    <w:rsid w:val="0029639D"/>
    <w:rsid w:val="002B4D4F"/>
    <w:rsid w:val="002C5BDF"/>
    <w:rsid w:val="00326F90"/>
    <w:rsid w:val="00375954"/>
    <w:rsid w:val="003B68E1"/>
    <w:rsid w:val="003D00FC"/>
    <w:rsid w:val="003E15AF"/>
    <w:rsid w:val="003E3FEF"/>
    <w:rsid w:val="003F6BE6"/>
    <w:rsid w:val="00413272"/>
    <w:rsid w:val="004969B5"/>
    <w:rsid w:val="004A78AB"/>
    <w:rsid w:val="004F0AB9"/>
    <w:rsid w:val="005B10BA"/>
    <w:rsid w:val="005D799F"/>
    <w:rsid w:val="005F3F47"/>
    <w:rsid w:val="006C70CB"/>
    <w:rsid w:val="007051AF"/>
    <w:rsid w:val="00763A92"/>
    <w:rsid w:val="007F1C6B"/>
    <w:rsid w:val="008C6548"/>
    <w:rsid w:val="00997877"/>
    <w:rsid w:val="009F0C17"/>
    <w:rsid w:val="00A23CA1"/>
    <w:rsid w:val="00AA1D8D"/>
    <w:rsid w:val="00AA391F"/>
    <w:rsid w:val="00AE44D8"/>
    <w:rsid w:val="00B062E5"/>
    <w:rsid w:val="00B47730"/>
    <w:rsid w:val="00C17C13"/>
    <w:rsid w:val="00CA3972"/>
    <w:rsid w:val="00CB0664"/>
    <w:rsid w:val="00D117BA"/>
    <w:rsid w:val="00D45C67"/>
    <w:rsid w:val="00D57651"/>
    <w:rsid w:val="00E27B75"/>
    <w:rsid w:val="00E65906"/>
    <w:rsid w:val="00EC54F1"/>
    <w:rsid w:val="00F27095"/>
    <w:rsid w:val="00F970A6"/>
    <w:rsid w:val="00FA394E"/>
    <w:rsid w:val="00FC693F"/>
    <w:rsid w:val="00FE01C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7475DE"/>
  <w14:defaultImageDpi w14:val="330"/>
  <w15:docId w15:val="{83CA31EB-3DB1-445B-811A-04EAB6814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1AF"/>
  </w:style>
  <w:style w:type="paragraph" w:styleId="Heading1">
    <w:name w:val="heading 1"/>
    <w:basedOn w:val="Normal"/>
    <w:next w:val="Normal"/>
    <w:link w:val="Heading1Char"/>
    <w:uiPriority w:val="9"/>
    <w:qFormat/>
    <w:rsid w:val="003E3FEF"/>
    <w:pPr>
      <w:keepNext/>
      <w:keepLines/>
      <w:numPr>
        <w:numId w:val="10"/>
      </w:numPr>
      <w:spacing w:before="480" w:after="0"/>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3E3FEF"/>
    <w:pPr>
      <w:keepNext/>
      <w:keepLines/>
      <w:numPr>
        <w:ilvl w:val="1"/>
        <w:numId w:val="10"/>
      </w:numPr>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3E3FEF"/>
    <w:pPr>
      <w:keepNext/>
      <w:keepLines/>
      <w:numPr>
        <w:ilvl w:val="2"/>
        <w:numId w:val="10"/>
      </w:numPr>
      <w:spacing w:before="200" w:after="0"/>
      <w:outlineLvl w:val="2"/>
    </w:pPr>
    <w:rPr>
      <w:rFonts w:ascii="Times New Roman" w:eastAsiaTheme="majorEastAsia" w:hAnsi="Times New Roman" w:cstheme="majorBidi"/>
      <w:b/>
      <w:bCs/>
      <w:color w:val="000000" w:themeColor="text1"/>
    </w:rPr>
  </w:style>
  <w:style w:type="paragraph" w:styleId="Heading4">
    <w:name w:val="heading 4"/>
    <w:basedOn w:val="Normal"/>
    <w:next w:val="Normal"/>
    <w:link w:val="Heading4Char"/>
    <w:uiPriority w:val="9"/>
    <w:unhideWhenUsed/>
    <w:qFormat/>
    <w:rsid w:val="005B10B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C693F"/>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numPr>
        <w:ilvl w:val="7"/>
        <w:numId w:val="10"/>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E3FEF"/>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3E3FE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3E3FEF"/>
    <w:rPr>
      <w:rFonts w:ascii="Times New Roman" w:eastAsiaTheme="majorEastAsia" w:hAnsi="Times New Roman" w:cstheme="majorBidi"/>
      <w:b/>
      <w:bCs/>
      <w:color w:val="000000" w:themeColor="tex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5B10B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F27095"/>
    <w:pPr>
      <w:spacing w:after="100"/>
    </w:pPr>
  </w:style>
  <w:style w:type="character" w:styleId="Hyperlink">
    <w:name w:val="Hyperlink"/>
    <w:basedOn w:val="DefaultParagraphFont"/>
    <w:uiPriority w:val="99"/>
    <w:unhideWhenUsed/>
    <w:rsid w:val="00F27095"/>
    <w:rPr>
      <w:color w:val="0000FF" w:themeColor="hyperlink"/>
      <w:u w:val="single"/>
    </w:rPr>
  </w:style>
  <w:style w:type="paragraph" w:styleId="Bibliography">
    <w:name w:val="Bibliography"/>
    <w:basedOn w:val="Normal"/>
    <w:next w:val="Normal"/>
    <w:uiPriority w:val="37"/>
    <w:unhideWhenUsed/>
    <w:rsid w:val="005D799F"/>
  </w:style>
  <w:style w:type="character" w:styleId="UnresolvedMention">
    <w:name w:val="Unresolved Mention"/>
    <w:basedOn w:val="DefaultParagraphFont"/>
    <w:uiPriority w:val="99"/>
    <w:semiHidden/>
    <w:unhideWhenUsed/>
    <w:rsid w:val="005D799F"/>
    <w:rPr>
      <w:color w:val="605E5C"/>
      <w:shd w:val="clear" w:color="auto" w:fill="E1DFDD"/>
    </w:rPr>
  </w:style>
  <w:style w:type="paragraph" w:styleId="TOC2">
    <w:name w:val="toc 2"/>
    <w:basedOn w:val="Normal"/>
    <w:next w:val="Normal"/>
    <w:autoRedefine/>
    <w:uiPriority w:val="39"/>
    <w:unhideWhenUsed/>
    <w:rsid w:val="00AA391F"/>
    <w:pPr>
      <w:spacing w:after="100"/>
      <w:ind w:left="220"/>
    </w:pPr>
  </w:style>
  <w:style w:type="paragraph" w:styleId="TOC3">
    <w:name w:val="toc 3"/>
    <w:basedOn w:val="Normal"/>
    <w:next w:val="Normal"/>
    <w:autoRedefine/>
    <w:uiPriority w:val="39"/>
    <w:unhideWhenUsed/>
    <w:rsid w:val="00AA391F"/>
    <w:pPr>
      <w:spacing w:after="100"/>
      <w:ind w:left="440"/>
    </w:pPr>
  </w:style>
  <w:style w:type="paragraph" w:styleId="TOC4">
    <w:name w:val="toc 4"/>
    <w:basedOn w:val="Normal"/>
    <w:next w:val="Normal"/>
    <w:autoRedefine/>
    <w:uiPriority w:val="39"/>
    <w:unhideWhenUsed/>
    <w:rsid w:val="00AA391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7239">
      <w:bodyDiv w:val="1"/>
      <w:marLeft w:val="0"/>
      <w:marRight w:val="0"/>
      <w:marTop w:val="0"/>
      <w:marBottom w:val="0"/>
      <w:divBdr>
        <w:top w:val="none" w:sz="0" w:space="0" w:color="auto"/>
        <w:left w:val="none" w:sz="0" w:space="0" w:color="auto"/>
        <w:bottom w:val="none" w:sz="0" w:space="0" w:color="auto"/>
        <w:right w:val="none" w:sz="0" w:space="0" w:color="auto"/>
      </w:divBdr>
    </w:div>
    <w:div w:id="120198648">
      <w:bodyDiv w:val="1"/>
      <w:marLeft w:val="0"/>
      <w:marRight w:val="0"/>
      <w:marTop w:val="0"/>
      <w:marBottom w:val="0"/>
      <w:divBdr>
        <w:top w:val="none" w:sz="0" w:space="0" w:color="auto"/>
        <w:left w:val="none" w:sz="0" w:space="0" w:color="auto"/>
        <w:bottom w:val="none" w:sz="0" w:space="0" w:color="auto"/>
        <w:right w:val="none" w:sz="0" w:space="0" w:color="auto"/>
      </w:divBdr>
    </w:div>
    <w:div w:id="166789415">
      <w:bodyDiv w:val="1"/>
      <w:marLeft w:val="0"/>
      <w:marRight w:val="0"/>
      <w:marTop w:val="0"/>
      <w:marBottom w:val="0"/>
      <w:divBdr>
        <w:top w:val="none" w:sz="0" w:space="0" w:color="auto"/>
        <w:left w:val="none" w:sz="0" w:space="0" w:color="auto"/>
        <w:bottom w:val="none" w:sz="0" w:space="0" w:color="auto"/>
        <w:right w:val="none" w:sz="0" w:space="0" w:color="auto"/>
      </w:divBdr>
    </w:div>
    <w:div w:id="181018339">
      <w:bodyDiv w:val="1"/>
      <w:marLeft w:val="0"/>
      <w:marRight w:val="0"/>
      <w:marTop w:val="0"/>
      <w:marBottom w:val="0"/>
      <w:divBdr>
        <w:top w:val="none" w:sz="0" w:space="0" w:color="auto"/>
        <w:left w:val="none" w:sz="0" w:space="0" w:color="auto"/>
        <w:bottom w:val="none" w:sz="0" w:space="0" w:color="auto"/>
        <w:right w:val="none" w:sz="0" w:space="0" w:color="auto"/>
      </w:divBdr>
    </w:div>
    <w:div w:id="272631710">
      <w:bodyDiv w:val="1"/>
      <w:marLeft w:val="0"/>
      <w:marRight w:val="0"/>
      <w:marTop w:val="0"/>
      <w:marBottom w:val="0"/>
      <w:divBdr>
        <w:top w:val="none" w:sz="0" w:space="0" w:color="auto"/>
        <w:left w:val="none" w:sz="0" w:space="0" w:color="auto"/>
        <w:bottom w:val="none" w:sz="0" w:space="0" w:color="auto"/>
        <w:right w:val="none" w:sz="0" w:space="0" w:color="auto"/>
      </w:divBdr>
    </w:div>
    <w:div w:id="287006201">
      <w:bodyDiv w:val="1"/>
      <w:marLeft w:val="0"/>
      <w:marRight w:val="0"/>
      <w:marTop w:val="0"/>
      <w:marBottom w:val="0"/>
      <w:divBdr>
        <w:top w:val="none" w:sz="0" w:space="0" w:color="auto"/>
        <w:left w:val="none" w:sz="0" w:space="0" w:color="auto"/>
        <w:bottom w:val="none" w:sz="0" w:space="0" w:color="auto"/>
        <w:right w:val="none" w:sz="0" w:space="0" w:color="auto"/>
      </w:divBdr>
    </w:div>
    <w:div w:id="339284770">
      <w:bodyDiv w:val="1"/>
      <w:marLeft w:val="0"/>
      <w:marRight w:val="0"/>
      <w:marTop w:val="0"/>
      <w:marBottom w:val="0"/>
      <w:divBdr>
        <w:top w:val="none" w:sz="0" w:space="0" w:color="auto"/>
        <w:left w:val="none" w:sz="0" w:space="0" w:color="auto"/>
        <w:bottom w:val="none" w:sz="0" w:space="0" w:color="auto"/>
        <w:right w:val="none" w:sz="0" w:space="0" w:color="auto"/>
      </w:divBdr>
    </w:div>
    <w:div w:id="350568294">
      <w:bodyDiv w:val="1"/>
      <w:marLeft w:val="0"/>
      <w:marRight w:val="0"/>
      <w:marTop w:val="0"/>
      <w:marBottom w:val="0"/>
      <w:divBdr>
        <w:top w:val="none" w:sz="0" w:space="0" w:color="auto"/>
        <w:left w:val="none" w:sz="0" w:space="0" w:color="auto"/>
        <w:bottom w:val="none" w:sz="0" w:space="0" w:color="auto"/>
        <w:right w:val="none" w:sz="0" w:space="0" w:color="auto"/>
      </w:divBdr>
    </w:div>
    <w:div w:id="355279313">
      <w:bodyDiv w:val="1"/>
      <w:marLeft w:val="0"/>
      <w:marRight w:val="0"/>
      <w:marTop w:val="0"/>
      <w:marBottom w:val="0"/>
      <w:divBdr>
        <w:top w:val="none" w:sz="0" w:space="0" w:color="auto"/>
        <w:left w:val="none" w:sz="0" w:space="0" w:color="auto"/>
        <w:bottom w:val="none" w:sz="0" w:space="0" w:color="auto"/>
        <w:right w:val="none" w:sz="0" w:space="0" w:color="auto"/>
      </w:divBdr>
    </w:div>
    <w:div w:id="376661290">
      <w:bodyDiv w:val="1"/>
      <w:marLeft w:val="0"/>
      <w:marRight w:val="0"/>
      <w:marTop w:val="0"/>
      <w:marBottom w:val="0"/>
      <w:divBdr>
        <w:top w:val="none" w:sz="0" w:space="0" w:color="auto"/>
        <w:left w:val="none" w:sz="0" w:space="0" w:color="auto"/>
        <w:bottom w:val="none" w:sz="0" w:space="0" w:color="auto"/>
        <w:right w:val="none" w:sz="0" w:space="0" w:color="auto"/>
      </w:divBdr>
    </w:div>
    <w:div w:id="444810509">
      <w:bodyDiv w:val="1"/>
      <w:marLeft w:val="0"/>
      <w:marRight w:val="0"/>
      <w:marTop w:val="0"/>
      <w:marBottom w:val="0"/>
      <w:divBdr>
        <w:top w:val="none" w:sz="0" w:space="0" w:color="auto"/>
        <w:left w:val="none" w:sz="0" w:space="0" w:color="auto"/>
        <w:bottom w:val="none" w:sz="0" w:space="0" w:color="auto"/>
        <w:right w:val="none" w:sz="0" w:space="0" w:color="auto"/>
      </w:divBdr>
    </w:div>
    <w:div w:id="490758818">
      <w:bodyDiv w:val="1"/>
      <w:marLeft w:val="0"/>
      <w:marRight w:val="0"/>
      <w:marTop w:val="0"/>
      <w:marBottom w:val="0"/>
      <w:divBdr>
        <w:top w:val="none" w:sz="0" w:space="0" w:color="auto"/>
        <w:left w:val="none" w:sz="0" w:space="0" w:color="auto"/>
        <w:bottom w:val="none" w:sz="0" w:space="0" w:color="auto"/>
        <w:right w:val="none" w:sz="0" w:space="0" w:color="auto"/>
      </w:divBdr>
    </w:div>
    <w:div w:id="508639936">
      <w:bodyDiv w:val="1"/>
      <w:marLeft w:val="0"/>
      <w:marRight w:val="0"/>
      <w:marTop w:val="0"/>
      <w:marBottom w:val="0"/>
      <w:divBdr>
        <w:top w:val="none" w:sz="0" w:space="0" w:color="auto"/>
        <w:left w:val="none" w:sz="0" w:space="0" w:color="auto"/>
        <w:bottom w:val="none" w:sz="0" w:space="0" w:color="auto"/>
        <w:right w:val="none" w:sz="0" w:space="0" w:color="auto"/>
      </w:divBdr>
    </w:div>
    <w:div w:id="515773370">
      <w:bodyDiv w:val="1"/>
      <w:marLeft w:val="0"/>
      <w:marRight w:val="0"/>
      <w:marTop w:val="0"/>
      <w:marBottom w:val="0"/>
      <w:divBdr>
        <w:top w:val="none" w:sz="0" w:space="0" w:color="auto"/>
        <w:left w:val="none" w:sz="0" w:space="0" w:color="auto"/>
        <w:bottom w:val="none" w:sz="0" w:space="0" w:color="auto"/>
        <w:right w:val="none" w:sz="0" w:space="0" w:color="auto"/>
      </w:divBdr>
    </w:div>
    <w:div w:id="595021219">
      <w:bodyDiv w:val="1"/>
      <w:marLeft w:val="0"/>
      <w:marRight w:val="0"/>
      <w:marTop w:val="0"/>
      <w:marBottom w:val="0"/>
      <w:divBdr>
        <w:top w:val="none" w:sz="0" w:space="0" w:color="auto"/>
        <w:left w:val="none" w:sz="0" w:space="0" w:color="auto"/>
        <w:bottom w:val="none" w:sz="0" w:space="0" w:color="auto"/>
        <w:right w:val="none" w:sz="0" w:space="0" w:color="auto"/>
      </w:divBdr>
    </w:div>
    <w:div w:id="649292231">
      <w:bodyDiv w:val="1"/>
      <w:marLeft w:val="0"/>
      <w:marRight w:val="0"/>
      <w:marTop w:val="0"/>
      <w:marBottom w:val="0"/>
      <w:divBdr>
        <w:top w:val="none" w:sz="0" w:space="0" w:color="auto"/>
        <w:left w:val="none" w:sz="0" w:space="0" w:color="auto"/>
        <w:bottom w:val="none" w:sz="0" w:space="0" w:color="auto"/>
        <w:right w:val="none" w:sz="0" w:space="0" w:color="auto"/>
      </w:divBdr>
    </w:div>
    <w:div w:id="650913872">
      <w:bodyDiv w:val="1"/>
      <w:marLeft w:val="0"/>
      <w:marRight w:val="0"/>
      <w:marTop w:val="0"/>
      <w:marBottom w:val="0"/>
      <w:divBdr>
        <w:top w:val="none" w:sz="0" w:space="0" w:color="auto"/>
        <w:left w:val="none" w:sz="0" w:space="0" w:color="auto"/>
        <w:bottom w:val="none" w:sz="0" w:space="0" w:color="auto"/>
        <w:right w:val="none" w:sz="0" w:space="0" w:color="auto"/>
      </w:divBdr>
    </w:div>
    <w:div w:id="679550736">
      <w:bodyDiv w:val="1"/>
      <w:marLeft w:val="0"/>
      <w:marRight w:val="0"/>
      <w:marTop w:val="0"/>
      <w:marBottom w:val="0"/>
      <w:divBdr>
        <w:top w:val="none" w:sz="0" w:space="0" w:color="auto"/>
        <w:left w:val="none" w:sz="0" w:space="0" w:color="auto"/>
        <w:bottom w:val="none" w:sz="0" w:space="0" w:color="auto"/>
        <w:right w:val="none" w:sz="0" w:space="0" w:color="auto"/>
      </w:divBdr>
    </w:div>
    <w:div w:id="715203427">
      <w:bodyDiv w:val="1"/>
      <w:marLeft w:val="0"/>
      <w:marRight w:val="0"/>
      <w:marTop w:val="0"/>
      <w:marBottom w:val="0"/>
      <w:divBdr>
        <w:top w:val="none" w:sz="0" w:space="0" w:color="auto"/>
        <w:left w:val="none" w:sz="0" w:space="0" w:color="auto"/>
        <w:bottom w:val="none" w:sz="0" w:space="0" w:color="auto"/>
        <w:right w:val="none" w:sz="0" w:space="0" w:color="auto"/>
      </w:divBdr>
    </w:div>
    <w:div w:id="845511271">
      <w:bodyDiv w:val="1"/>
      <w:marLeft w:val="0"/>
      <w:marRight w:val="0"/>
      <w:marTop w:val="0"/>
      <w:marBottom w:val="0"/>
      <w:divBdr>
        <w:top w:val="none" w:sz="0" w:space="0" w:color="auto"/>
        <w:left w:val="none" w:sz="0" w:space="0" w:color="auto"/>
        <w:bottom w:val="none" w:sz="0" w:space="0" w:color="auto"/>
        <w:right w:val="none" w:sz="0" w:space="0" w:color="auto"/>
      </w:divBdr>
    </w:div>
    <w:div w:id="910851655">
      <w:bodyDiv w:val="1"/>
      <w:marLeft w:val="0"/>
      <w:marRight w:val="0"/>
      <w:marTop w:val="0"/>
      <w:marBottom w:val="0"/>
      <w:divBdr>
        <w:top w:val="none" w:sz="0" w:space="0" w:color="auto"/>
        <w:left w:val="none" w:sz="0" w:space="0" w:color="auto"/>
        <w:bottom w:val="none" w:sz="0" w:space="0" w:color="auto"/>
        <w:right w:val="none" w:sz="0" w:space="0" w:color="auto"/>
      </w:divBdr>
    </w:div>
    <w:div w:id="973757387">
      <w:bodyDiv w:val="1"/>
      <w:marLeft w:val="0"/>
      <w:marRight w:val="0"/>
      <w:marTop w:val="0"/>
      <w:marBottom w:val="0"/>
      <w:divBdr>
        <w:top w:val="none" w:sz="0" w:space="0" w:color="auto"/>
        <w:left w:val="none" w:sz="0" w:space="0" w:color="auto"/>
        <w:bottom w:val="none" w:sz="0" w:space="0" w:color="auto"/>
        <w:right w:val="none" w:sz="0" w:space="0" w:color="auto"/>
      </w:divBdr>
    </w:div>
    <w:div w:id="1161122199">
      <w:bodyDiv w:val="1"/>
      <w:marLeft w:val="0"/>
      <w:marRight w:val="0"/>
      <w:marTop w:val="0"/>
      <w:marBottom w:val="0"/>
      <w:divBdr>
        <w:top w:val="none" w:sz="0" w:space="0" w:color="auto"/>
        <w:left w:val="none" w:sz="0" w:space="0" w:color="auto"/>
        <w:bottom w:val="none" w:sz="0" w:space="0" w:color="auto"/>
        <w:right w:val="none" w:sz="0" w:space="0" w:color="auto"/>
      </w:divBdr>
    </w:div>
    <w:div w:id="1240361726">
      <w:bodyDiv w:val="1"/>
      <w:marLeft w:val="0"/>
      <w:marRight w:val="0"/>
      <w:marTop w:val="0"/>
      <w:marBottom w:val="0"/>
      <w:divBdr>
        <w:top w:val="none" w:sz="0" w:space="0" w:color="auto"/>
        <w:left w:val="none" w:sz="0" w:space="0" w:color="auto"/>
        <w:bottom w:val="none" w:sz="0" w:space="0" w:color="auto"/>
        <w:right w:val="none" w:sz="0" w:space="0" w:color="auto"/>
      </w:divBdr>
    </w:div>
    <w:div w:id="1260681741">
      <w:bodyDiv w:val="1"/>
      <w:marLeft w:val="0"/>
      <w:marRight w:val="0"/>
      <w:marTop w:val="0"/>
      <w:marBottom w:val="0"/>
      <w:divBdr>
        <w:top w:val="none" w:sz="0" w:space="0" w:color="auto"/>
        <w:left w:val="none" w:sz="0" w:space="0" w:color="auto"/>
        <w:bottom w:val="none" w:sz="0" w:space="0" w:color="auto"/>
        <w:right w:val="none" w:sz="0" w:space="0" w:color="auto"/>
      </w:divBdr>
    </w:div>
    <w:div w:id="1261991883">
      <w:bodyDiv w:val="1"/>
      <w:marLeft w:val="0"/>
      <w:marRight w:val="0"/>
      <w:marTop w:val="0"/>
      <w:marBottom w:val="0"/>
      <w:divBdr>
        <w:top w:val="none" w:sz="0" w:space="0" w:color="auto"/>
        <w:left w:val="none" w:sz="0" w:space="0" w:color="auto"/>
        <w:bottom w:val="none" w:sz="0" w:space="0" w:color="auto"/>
        <w:right w:val="none" w:sz="0" w:space="0" w:color="auto"/>
      </w:divBdr>
    </w:div>
    <w:div w:id="1299922230">
      <w:bodyDiv w:val="1"/>
      <w:marLeft w:val="0"/>
      <w:marRight w:val="0"/>
      <w:marTop w:val="0"/>
      <w:marBottom w:val="0"/>
      <w:divBdr>
        <w:top w:val="none" w:sz="0" w:space="0" w:color="auto"/>
        <w:left w:val="none" w:sz="0" w:space="0" w:color="auto"/>
        <w:bottom w:val="none" w:sz="0" w:space="0" w:color="auto"/>
        <w:right w:val="none" w:sz="0" w:space="0" w:color="auto"/>
      </w:divBdr>
    </w:div>
    <w:div w:id="1377511031">
      <w:bodyDiv w:val="1"/>
      <w:marLeft w:val="0"/>
      <w:marRight w:val="0"/>
      <w:marTop w:val="0"/>
      <w:marBottom w:val="0"/>
      <w:divBdr>
        <w:top w:val="none" w:sz="0" w:space="0" w:color="auto"/>
        <w:left w:val="none" w:sz="0" w:space="0" w:color="auto"/>
        <w:bottom w:val="none" w:sz="0" w:space="0" w:color="auto"/>
        <w:right w:val="none" w:sz="0" w:space="0" w:color="auto"/>
      </w:divBdr>
    </w:div>
    <w:div w:id="1515224970">
      <w:bodyDiv w:val="1"/>
      <w:marLeft w:val="0"/>
      <w:marRight w:val="0"/>
      <w:marTop w:val="0"/>
      <w:marBottom w:val="0"/>
      <w:divBdr>
        <w:top w:val="none" w:sz="0" w:space="0" w:color="auto"/>
        <w:left w:val="none" w:sz="0" w:space="0" w:color="auto"/>
        <w:bottom w:val="none" w:sz="0" w:space="0" w:color="auto"/>
        <w:right w:val="none" w:sz="0" w:space="0" w:color="auto"/>
      </w:divBdr>
    </w:div>
    <w:div w:id="1609006257">
      <w:bodyDiv w:val="1"/>
      <w:marLeft w:val="0"/>
      <w:marRight w:val="0"/>
      <w:marTop w:val="0"/>
      <w:marBottom w:val="0"/>
      <w:divBdr>
        <w:top w:val="none" w:sz="0" w:space="0" w:color="auto"/>
        <w:left w:val="none" w:sz="0" w:space="0" w:color="auto"/>
        <w:bottom w:val="none" w:sz="0" w:space="0" w:color="auto"/>
        <w:right w:val="none" w:sz="0" w:space="0" w:color="auto"/>
      </w:divBdr>
    </w:div>
    <w:div w:id="1671256402">
      <w:bodyDiv w:val="1"/>
      <w:marLeft w:val="0"/>
      <w:marRight w:val="0"/>
      <w:marTop w:val="0"/>
      <w:marBottom w:val="0"/>
      <w:divBdr>
        <w:top w:val="none" w:sz="0" w:space="0" w:color="auto"/>
        <w:left w:val="none" w:sz="0" w:space="0" w:color="auto"/>
        <w:bottom w:val="none" w:sz="0" w:space="0" w:color="auto"/>
        <w:right w:val="none" w:sz="0" w:space="0" w:color="auto"/>
      </w:divBdr>
    </w:div>
    <w:div w:id="1697149521">
      <w:bodyDiv w:val="1"/>
      <w:marLeft w:val="0"/>
      <w:marRight w:val="0"/>
      <w:marTop w:val="0"/>
      <w:marBottom w:val="0"/>
      <w:divBdr>
        <w:top w:val="none" w:sz="0" w:space="0" w:color="auto"/>
        <w:left w:val="none" w:sz="0" w:space="0" w:color="auto"/>
        <w:bottom w:val="none" w:sz="0" w:space="0" w:color="auto"/>
        <w:right w:val="none" w:sz="0" w:space="0" w:color="auto"/>
      </w:divBdr>
    </w:div>
    <w:div w:id="1706983370">
      <w:bodyDiv w:val="1"/>
      <w:marLeft w:val="0"/>
      <w:marRight w:val="0"/>
      <w:marTop w:val="0"/>
      <w:marBottom w:val="0"/>
      <w:divBdr>
        <w:top w:val="none" w:sz="0" w:space="0" w:color="auto"/>
        <w:left w:val="none" w:sz="0" w:space="0" w:color="auto"/>
        <w:bottom w:val="none" w:sz="0" w:space="0" w:color="auto"/>
        <w:right w:val="none" w:sz="0" w:space="0" w:color="auto"/>
      </w:divBdr>
    </w:div>
    <w:div w:id="1784349046">
      <w:bodyDiv w:val="1"/>
      <w:marLeft w:val="0"/>
      <w:marRight w:val="0"/>
      <w:marTop w:val="0"/>
      <w:marBottom w:val="0"/>
      <w:divBdr>
        <w:top w:val="none" w:sz="0" w:space="0" w:color="auto"/>
        <w:left w:val="none" w:sz="0" w:space="0" w:color="auto"/>
        <w:bottom w:val="none" w:sz="0" w:space="0" w:color="auto"/>
        <w:right w:val="none" w:sz="0" w:space="0" w:color="auto"/>
      </w:divBdr>
    </w:div>
    <w:div w:id="1856772189">
      <w:bodyDiv w:val="1"/>
      <w:marLeft w:val="0"/>
      <w:marRight w:val="0"/>
      <w:marTop w:val="0"/>
      <w:marBottom w:val="0"/>
      <w:divBdr>
        <w:top w:val="none" w:sz="0" w:space="0" w:color="auto"/>
        <w:left w:val="none" w:sz="0" w:space="0" w:color="auto"/>
        <w:bottom w:val="none" w:sz="0" w:space="0" w:color="auto"/>
        <w:right w:val="none" w:sz="0" w:space="0" w:color="auto"/>
      </w:divBdr>
    </w:div>
    <w:div w:id="1876962087">
      <w:bodyDiv w:val="1"/>
      <w:marLeft w:val="0"/>
      <w:marRight w:val="0"/>
      <w:marTop w:val="0"/>
      <w:marBottom w:val="0"/>
      <w:divBdr>
        <w:top w:val="none" w:sz="0" w:space="0" w:color="auto"/>
        <w:left w:val="none" w:sz="0" w:space="0" w:color="auto"/>
        <w:bottom w:val="none" w:sz="0" w:space="0" w:color="auto"/>
        <w:right w:val="none" w:sz="0" w:space="0" w:color="auto"/>
      </w:divBdr>
    </w:div>
    <w:div w:id="1955012616">
      <w:bodyDiv w:val="1"/>
      <w:marLeft w:val="0"/>
      <w:marRight w:val="0"/>
      <w:marTop w:val="0"/>
      <w:marBottom w:val="0"/>
      <w:divBdr>
        <w:top w:val="none" w:sz="0" w:space="0" w:color="auto"/>
        <w:left w:val="none" w:sz="0" w:space="0" w:color="auto"/>
        <w:bottom w:val="none" w:sz="0" w:space="0" w:color="auto"/>
        <w:right w:val="none" w:sz="0" w:space="0" w:color="auto"/>
      </w:divBdr>
    </w:div>
    <w:div w:id="1963417103">
      <w:bodyDiv w:val="1"/>
      <w:marLeft w:val="0"/>
      <w:marRight w:val="0"/>
      <w:marTop w:val="0"/>
      <w:marBottom w:val="0"/>
      <w:divBdr>
        <w:top w:val="none" w:sz="0" w:space="0" w:color="auto"/>
        <w:left w:val="none" w:sz="0" w:space="0" w:color="auto"/>
        <w:bottom w:val="none" w:sz="0" w:space="0" w:color="auto"/>
        <w:right w:val="none" w:sz="0" w:space="0" w:color="auto"/>
      </w:divBdr>
    </w:div>
    <w:div w:id="2029872932">
      <w:bodyDiv w:val="1"/>
      <w:marLeft w:val="0"/>
      <w:marRight w:val="0"/>
      <w:marTop w:val="0"/>
      <w:marBottom w:val="0"/>
      <w:divBdr>
        <w:top w:val="none" w:sz="0" w:space="0" w:color="auto"/>
        <w:left w:val="none" w:sz="0" w:space="0" w:color="auto"/>
        <w:bottom w:val="none" w:sz="0" w:space="0" w:color="auto"/>
        <w:right w:val="none" w:sz="0" w:space="0" w:color="auto"/>
      </w:divBdr>
    </w:div>
    <w:div w:id="21084978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android.com" TargetMode="External"/><Relationship Id="rId12" Type="http://schemas.openxmlformats.org/officeDocument/2006/relationships/hyperlink" Target="https://www.youtube.com/@PhilippLackn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eveloper.android.com/training/data-storage/room" TargetMode="External"/><Relationship Id="rId5" Type="http://schemas.openxmlformats.org/officeDocument/2006/relationships/webSettings" Target="webSettings.xml"/><Relationship Id="rId10" Type="http://schemas.openxmlformats.org/officeDocument/2006/relationships/hyperlink" Target="https://material.io/design" TargetMode="External"/><Relationship Id="rId4" Type="http://schemas.openxmlformats.org/officeDocument/2006/relationships/settings" Target="settings.xml"/><Relationship Id="rId9" Type="http://schemas.openxmlformats.org/officeDocument/2006/relationships/hyperlink" Target="https://kotlinlang.org/docs/coroutines-overview.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Osw23</b:Tag>
    <b:SourceType>JournalArticle</b:SourceType>
    <b:Guid>{10EF74D2-3B9E-4722-B6D1-A9D32F06498C}</b:Guid>
    <b:Author>
      <b:Author>
        <b:NameList>
          <b:Person>
            <b:Last>Oswal</b:Last>
            <b:First>S.</b:First>
            <b:Middle>&amp; Koul, S.</b:Middle>
          </b:Person>
        </b:NameList>
      </b:Author>
    </b:Author>
    <b:Title>Big data analytic and visualization on mobile devices.</b:Title>
    <b:JournalName>Proc. Nat. Conf. New Horizons IT-NCNHIT.</b:JournalName>
    <b:Year> 223</b:Year>
    <b:Pages>2013</b:Pages>
    <b:LCID>en-IN</b:LCID>
    <b:RefOrder>1</b:RefOrder>
  </b:Source>
  <b:Source>
    <b:Tag>Won23</b:Tag>
    <b:SourceType>JournalArticle</b:SourceType>
    <b:Guid>{1BF807BF-70A5-4EBE-B54E-C707BBE04A20}</b:Guid>
    <b:Author>
      <b:Author>
        <b:NameList>
          <b:Person>
            <b:Last>Wong</b:Last>
            <b:First>C.</b:First>
            <b:Middle>K., &amp; Salleh, M. N. M.</b:Middle>
          </b:Person>
        </b:NameList>
      </b:Author>
    </b:Author>
    <b:Title>Personal Finance and Budgeting Mobile Application,“CashSave”</b:Title>
    <b:JournalName>Applied Information Technology And Computer Science</b:JournalName>
    <b:Year>2023</b:Year>
    <b:Pages>1372-1387</b:Pages>
    <b:RefOrder>2</b:RefOrder>
  </b:Source>
  <b:Source>
    <b:Tag>Ima25</b:Tag>
    <b:SourceType>JournalArticle</b:SourceType>
    <b:Guid>{0118F5FD-9887-4259-9B02-9FF710D3C21E}</b:Guid>
    <b:Author>
      <b:Author>
        <b:NameList>
          <b:Person>
            <b:Last>Imawan</b:Last>
            <b:First>R.,</b:First>
            <b:Middle>Putra, W. P., Alqahtani, R., Milakis, E. D., &amp; Dumchykov, M.</b:Middle>
          </b:Person>
        </b:NameList>
      </b:Author>
    </b:Author>
    <b:Title>Enhancing Financial Literacy in Young Adults: An Android-Based Personal Finance Management Tool</b:Title>
    <b:JournalName>Journal of Hypermedia &amp; Technology-Enhanced Learning</b:JournalName>
    <b:Year>2025</b:Year>
    <b:Pages>64-88.</b:Pages>
    <b:RefOrder>3</b:RefOrder>
  </b:Source>
  <b:Source>
    <b:Tag>Fre21</b:Tag>
    <b:SourceType>JournalArticle</b:SourceType>
    <b:Guid>{81C4E07D-DB17-42CF-B607-08158B327B54}</b:Guid>
    <b:Author>
      <b:Author>
        <b:NameList>
          <b:Person>
            <b:Last>French</b:Last>
            <b:First>D.,</b:First>
            <b:Middle>McKillop, D., &amp; Stewart, E.</b:Middle>
          </b:Person>
        </b:NameList>
      </b:Author>
    </b:Author>
    <b:Title>The effectiveness of smartphone apps in improving financial capability</b:Title>
    <b:JournalName>In Financial literacy and responsible finance in the fintech era </b:JournalName>
    <b:Year>2021</b:Year>
    <b:Pages>6-22</b:Pages>
    <b:RefOrder>4</b:RefOrder>
  </b:Source>
  <b:Source>
    <b:Tag>Girer</b:Tag>
    <b:SourceType>JournalArticle</b:SourceType>
    <b:Guid>{B8160AF2-7BD4-40F2-B3C5-4D432515A1B5}</b:Guid>
    <b:Author>
      <b:Author>
        <b:NameList>
          <b:Person>
            <b:Last>Girdhar</b:Last>
            <b:First>G.,</b:First>
            <b:Middle>Kumar, S., Bhardwaj, A., &amp; Sharma, M.</b:Middle>
          </b:Person>
        </b:NameList>
      </b:Author>
    </b:Author>
    <b:Title>Design and Development of Expense App</b:Title>
    <b:JournalName>In 2024 International Conference on Advances in Computing Research on Science Engineering and Technology (ACROSET),IEEE</b:JournalName>
    <b:Year>2024,September</b:Year>
    <b:Pages>1-4</b:Pages>
    <b:RefOrder>5</b:RefOrder>
  </b:Source>
  <b:Source>
    <b:Tag>Goo</b:Tag>
    <b:SourceType>InternetSite</b:SourceType>
    <b:Guid>{2D2F3E90-8597-4088-BBE4-977DC6BE926B}</b:Guid>
    <b:Author>
      <b:Author>
        <b:Corporate>Google Developers</b:Corporate>
      </b:Author>
    </b:Author>
    <b:Title>Official Android Documentation</b:Title>
    <b:InternetSiteTitle>Google Developers</b:InternetSiteTitle>
    <b:URL>https://developer.android.com</b:URL>
    <b:RefOrder>6</b:RefOrder>
  </b:Source>
  <b:Source>
    <b:Tag>Goo1</b:Tag>
    <b:SourceType>InternetSite</b:SourceType>
    <b:Guid>{E024DE39-7CEF-4971-98AE-C9BFE70629FC}</b:Guid>
    <b:Author>
      <b:Author>
        <b:Corporate>Google Firebase</b:Corporate>
      </b:Author>
    </b:Author>
    <b:Title>Firebase Documentation</b:Title>
    <b:InternetSiteTitle>Google Firebase</b:InternetSiteTitle>
    <b:URL>https://firebase.google.com/docs.</b:URL>
    <b:RefOrder>7</b:RefOrder>
  </b:Source>
  <b:Source>
    <b:Tag>Jet</b:Tag>
    <b:SourceType>InternetSite</b:SourceType>
    <b:Guid>{01EC0C37-9A61-4945-A858-ACEF984220C3}</b:Guid>
    <b:Author>
      <b:Author>
        <b:Corporate>JetBrains</b:Corporate>
      </b:Author>
    </b:Author>
    <b:Title>Kotlin Coroutines Guide</b:Title>
    <b:InternetSiteTitle>JetBrains</b:InternetSiteTitle>
    <b:URL>https://kotlinlang.org/docs/coroutines-overview.html. </b:URL>
    <b:RefOrder>8</b:RefOrder>
  </b:Source>
  <b:Source>
    <b:Tag>Goo2</b:Tag>
    <b:SourceType>InternetSite</b:SourceType>
    <b:Guid>{33FB6FDD-1622-4EB1-B571-D707CABE913B}</b:Guid>
    <b:Author>
      <b:Author>
        <b:Corporate>Google Material Design</b:Corporate>
      </b:Author>
    </b:Author>
    <b:Title>Material Design Guidelines</b:Title>
    <b:InternetSiteTitle>Google Material Design</b:InternetSiteTitle>
    <b:URL>https://material.io/design.</b:URL>
    <b:RefOrder>9</b:RefOrder>
  </b:Source>
  <b:Source>
    <b:Tag>Goo3</b:Tag>
    <b:SourceType>InternetSite</b:SourceType>
    <b:Guid>{65706AFF-C07F-46C0-B378-CA47CECFF18E}</b:Guid>
    <b:Author>
      <b:Author>
        <b:Corporate>Google Developers</b:Corporate>
      </b:Author>
    </b:Author>
    <b:Title>Room Database Guide</b:Title>
    <b:InternetSiteTitle>Google Developers</b:InternetSiteTitle>
    <b:URL>https://developer.android.com/training/data-storage/room</b:URL>
    <b:RefOrder>10</b:RefOrder>
  </b:Source>
  <b:Source>
    <b:Tag>PLa</b:Tag>
    <b:SourceType>InternetSite</b:SourceType>
    <b:Guid>{F579B95E-1B02-4A9C-9F3D-2E77FF71C6C0}</b:Guid>
    <b:Title>Philipp Lackner [YouTube Channel]</b:Title>
    <b:InternetSiteTitle>Philipp Lackner [YouTube Channel]</b:InternetSiteTitle>
    <b:URL>https://www.youtube.com/@PhilippLackner</b:URL>
    <b:Author>
      <b:Director>
        <b:NameList>
          <b:Person>
            <b:Last>Lackner</b:Last>
            <b:First>P.</b:First>
          </b:Person>
        </b:NameList>
      </b:Director>
      <b:Author>
        <b:NameList>
          <b:Person>
            <b:Last>Lackner</b:Last>
            <b:First>P.</b:First>
          </b:Person>
        </b:NameList>
      </b:Author>
    </b:Author>
    <b:RefOrder>11</b:RefOrder>
  </b:Source>
</b:Sources>
</file>

<file path=customXml/itemProps1.xml><?xml version="1.0" encoding="utf-8"?>
<ds:datastoreItem xmlns:ds="http://schemas.openxmlformats.org/officeDocument/2006/customXml" ds:itemID="{8554164C-7F99-4237-953E-35698FF1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25</Pages>
  <Words>5514</Words>
  <Characters>31436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Vivek Shah</cp:lastModifiedBy>
  <cp:revision>22</cp:revision>
  <cp:lastPrinted>2025-04-28T00:05:00Z</cp:lastPrinted>
  <dcterms:created xsi:type="dcterms:W3CDTF">2013-12-23T23:15:00Z</dcterms:created>
  <dcterms:modified xsi:type="dcterms:W3CDTF">2025-05-06T09:46:00Z</dcterms:modified>
  <cp:category/>
</cp:coreProperties>
</file>